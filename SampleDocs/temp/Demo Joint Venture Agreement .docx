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**Learnings**</w:t>
        <w:br/>
        <w:br/>
        <w:t>* **The document is a joint venture agreement between two companies.**</w:t>
        <w:br/>
        <w:t>* **The necessary clauses for a joint venture agreement include:**</w:t>
        <w:br/>
        <w:t xml:space="preserve">    * **Definition of terms**</w:t>
        <w:br/>
        <w:t xml:space="preserve">    * **Conditions precedent**</w:t>
        <w:br/>
        <w:t xml:space="preserve">    * **Completion**</w:t>
        <w:br/>
        <w:t xml:space="preserve">    * **Conditions subsequent**</w:t>
        <w:br/>
        <w:t xml:space="preserve">    * **Capital commitment and funding**</w:t>
        <w:br/>
        <w:t xml:space="preserve">    * **Roles and contributions of the parties**</w:t>
        <w:br/>
        <w:t xml:space="preserve">    * **Name and trademark**</w:t>
        <w:br/>
        <w:t xml:space="preserve">    * **Business plan**</w:t>
        <w:br/>
        <w:t xml:space="preserve">    * **Board of directors**</w:t>
        <w:br/>
        <w:t xml:space="preserve">    * **Board meetings**</w:t>
        <w:br/>
        <w:t xml:space="preserve">    * **Shareholder meetings**</w:t>
        <w:br/>
        <w:t xml:space="preserve">    * **Appointment of key employees**</w:t>
        <w:br/>
        <w:t xml:space="preserve">    * **Dividend distribution policy**</w:t>
        <w:br/>
        <w:t xml:space="preserve">    * **Covenants of the company and the shareholders**</w:t>
        <w:br/>
        <w:t xml:space="preserve">    * **Restrictions on transfer**</w:t>
        <w:br/>
        <w:t xml:space="preserve">    * **Right of first offer**</w:t>
        <w:br/>
        <w:t xml:space="preserve">    * **General provisions relating to transfer and issuance of shares**</w:t>
        <w:br/>
        <w:t xml:space="preserve">    * **Initial public offering**</w:t>
        <w:br/>
        <w:t xml:space="preserve">    * **Deadlock resolution**</w:t>
        <w:br/>
        <w:t xml:space="preserve">    * **Event of default**</w:t>
        <w:br/>
        <w:t xml:space="preserve">    * **Non-compete; exclusivity and non-solicitation**</w:t>
        <w:br/>
        <w:t xml:space="preserve">    * **Termination**</w:t>
        <w:br/>
        <w:t xml:space="preserve">    * **Confidentiality**</w:t>
        <w:br/>
        <w:t xml:space="preserve">    * **Public announcements**</w:t>
        <w:br/>
        <w:t xml:space="preserve">    * **Notices**</w:t>
        <w:br/>
        <w:t xml:space="preserve">    * **Governing law and dispute resolution**</w:t>
        <w:br/>
        <w:t xml:space="preserve">    * **Force majeure**</w:t>
        <w:br/>
        <w:t xml:space="preserve">    * **Representations and warranties and indemnity**</w:t>
        <w:br/>
        <w:t xml:space="preserve">    * **Miscellaneous**</w:t>
        <w:br/>
        <w:br/>
        <w:t>**Types of agreements**</w:t>
        <w:br/>
        <w:br/>
        <w:t>* **Joint venture agreement**</w:t>
        <w:br/>
        <w:t>* **Shareholders agreement**</w:t>
        <w:br/>
        <w:t>* **Confidentiality agreement**</w:t>
        <w:br/>
        <w:t>* **Non-compete agreement**</w:t>
        <w:br/>
        <w:t>* **Termination agreement**</w:t>
        <w:br/>
        <w:t>* **Governing law agreement**</w:t>
        <w:br/>
        <w:t>* **Dispute resolution agreement**</w:t>
      </w:r>
    </w:p>
    <w:p>
      <w:r>
        <w:t>**Learnings**</w:t>
        <w:br/>
        <w:br/>
        <w:t>* The document is a joint venture agreement between two parties, MSL and Mike Stores.</w:t>
        <w:br/>
        <w:t>* The key clauses in a joint venture agreement are:</w:t>
        <w:br/>
        <w:t xml:space="preserve">    * **Governing law:** The governing law of the agreement will be the laws of the Netherlands.</w:t>
        <w:br/>
        <w:t xml:space="preserve">    * **Term of agreement:** The agreement will be for a term of 10 years.</w:t>
        <w:br/>
        <w:t xml:space="preserve">    * **Termination of agreement:** The agreement can be terminated by either party on 6 months' written notice.</w:t>
        <w:br/>
        <w:t xml:space="preserve">    * **Confidentiality:** Both parties agree to keep all confidential information of the other party confidential.</w:t>
        <w:br/>
        <w:t xml:space="preserve">    * **Intellectual property:** Each party will retain ownership of its own intellectual property.</w:t>
        <w:br/>
        <w:t xml:space="preserve">    * **Dispute resolution:** Any disputes arising out of the agreement will be resolved through arbitration in the Netherlands.</w:t>
        <w:br/>
        <w:br/>
        <w:t>**Necessary clauses for a joint venture agreement**</w:t>
        <w:br/>
        <w:br/>
        <w:t>* **Governing law:** The governing law of the agreement should be specified. This will determine which court has jurisdiction over any disputes arising out of the agreement.</w:t>
        <w:br/>
        <w:t>* **Term of agreement:** The term of the agreement should be specified. This will ensure that both parties know how long the agreement will last.</w:t>
        <w:br/>
        <w:t>* **Termination of agreement:** The termination provisions of the agreement should be specified. This will ensure that both parties know how to terminate the agreement and what the consequences of termination will be.</w:t>
        <w:br/>
        <w:t>* **Confidentiality:** Both parties should agree to keep all confidential information of the other party confidential. This will protect the other party's trade secrets and other confidential information.</w:t>
        <w:br/>
        <w:t>* **Intellectual property:** Each party should retain ownership of its own intellectual property. This will ensure that each party can continue to use its own intellectual property without infringing on the other party's intellectual property rights.</w:t>
        <w:br/>
        <w:t>* **Dispute resolution:** The dispute resolution provisions of the agreement should be specified. This will ensure that both parties know how to resolve any disputes that arise out of the agreement.</w:t>
      </w:r>
    </w:p>
    <w:p>
      <w:r>
        <w:t>**Learnings from the document:**</w:t>
        <w:br/>
        <w:br/>
        <w:t>* The document is a joint venture agreement between two parties, MSL and the Company.</w:t>
        <w:br/>
        <w:t>* The key clauses in a joint venture agreement are:</w:t>
        <w:br/>
        <w:t xml:space="preserve">    * **Contributions:** The parties must agree on the contributions each will make to the joint venture. This can include cash, assets, intellectual property, or other resources.</w:t>
        <w:br/>
        <w:t xml:space="preserve">    * **Management:** The parties must agree on how the joint venture will be managed. This can include who will be the managing director, how decisions will be made, and how disputes will be resolved.</w:t>
        <w:br/>
        <w:t xml:space="preserve">    * **Profits and losses:** The parties must agree on how profits and losses will be shared. This can be based on a fixed percentage or on a formula that takes into account the contributions each party has made.</w:t>
        <w:br/>
        <w:t xml:space="preserve">    * **Termination:** The parties must agree on how the joint venture can be terminated. This can include a specific term, a right to terminate for certain reasons, or a right to buy out the other party's interest.</w:t>
        <w:br/>
        <w:t>* Other clauses that may be included in a joint venture agreement are:</w:t>
        <w:br/>
        <w:t xml:space="preserve">    * Confidentiality and non-competition clauses</w:t>
        <w:br/>
        <w:t xml:space="preserve">    * Intellectual property clauses</w:t>
        <w:br/>
        <w:t xml:space="preserve">    * Indemnification clauses</w:t>
        <w:br/>
        <w:t xml:space="preserve">    * Governing law and dispute resolution clauses</w:t>
        <w:br/>
        <w:br/>
        <w:t>**Type of agreement and necessary clauses:**</w:t>
        <w:br/>
        <w:br/>
        <w:t>The document is a joint venture agreement between two parties, MSL and the Company. The key clauses in a joint venture agreement are:</w:t>
        <w:br/>
        <w:br/>
        <w:t>* **Contributions:** The parties must agree on the contributions each will make to the joint venture. This can include cash, assets, intellectual property, or other resources.</w:t>
        <w:br/>
        <w:t>* **Management:** The parties must agree on how the joint venture will be managed. This can include who will be the managing director, how decisions will be made, and how disputes will be resolved.</w:t>
        <w:br/>
        <w:t>* **Profits and losses:** The parties must agree on how profits and losses will be shared. This can be based on a fixed percentage or on a formula that takes into account the contributions each party has made.</w:t>
        <w:br/>
        <w:t>* **Termination:** The parties must agree on how the joint venture can be terminated. This can include a specific term, a right to terminate for certain reasons, or a right to buy out the other party's interest.</w:t>
        <w:br/>
        <w:br/>
        <w:t>Other clauses that may be included in a joint venture agreement are:</w:t>
        <w:br/>
        <w:br/>
        <w:t>* Confidentiality and non-competition clauses</w:t>
        <w:br/>
        <w:t>* Intellectual property clauses</w:t>
        <w:br/>
        <w:t>* Indemnification clauses</w:t>
        <w:br/>
        <w:t>* Governing law and dispute resolution clauses</w:t>
      </w:r>
    </w:p>
    <w:p>
      <w:r>
        <w:t>**Learnings**</w:t>
        <w:br/>
        <w:br/>
        <w:t>1. The document is a joint venture agreement between two companies, Mike and Pepe.</w:t>
        <w:br/>
        <w:t>2. The key clauses in a joint venture agreement are:</w:t>
        <w:br/>
        <w:t xml:space="preserve">    * **Contributions:** The contributions of each party to the joint venture, including cash, property, and intellectual property.</w:t>
        <w:br/>
        <w:t xml:space="preserve">    * **Management:** The structure of the joint venture and how it will be managed.</w:t>
        <w:br/>
        <w:t xml:space="preserve">    * **Profits and losses:** How profits and losses will be shared between the parties.</w:t>
        <w:br/>
        <w:t xml:space="preserve">    * **Termination:** The terms under which the joint venture can be terminated.</w:t>
        <w:br/>
        <w:t>3. Other clauses that may be included in a joint venture agreement include:</w:t>
        <w:br/>
        <w:t xml:space="preserve">    * **Confidentiality:** A provision that each party will keep the other party's confidential information confidential.</w:t>
        <w:br/>
        <w:t xml:space="preserve">    * **Non-competition:** A provision that each party will not compete with the joint venture.</w:t>
        <w:br/>
        <w:t xml:space="preserve">    * **Governing law:** The law that will govern the joint venture agreement.</w:t>
        <w:br/>
        <w:br/>
        <w:t>**Type of agreement and necessary clauses**</w:t>
        <w:br/>
        <w:br/>
        <w:t>The document is a joint venture agreement between two companies, Mike and Pepe. The key clauses in a joint venture agreement are:</w:t>
        <w:br/>
        <w:br/>
        <w:t>* **Contributions:** The contributions of each party to the joint venture, including cash, property, and intellectual property.</w:t>
        <w:br/>
        <w:t>* **Management:** The structure of the joint venture and how it will be managed.</w:t>
        <w:br/>
        <w:t>* **Profits and losses:** How profits and losses will be shared between the parties.</w:t>
        <w:br/>
        <w:t>* **Termination:** The terms under which the joint venture can be terminated.</w:t>
        <w:br/>
        <w:br/>
        <w:t>Other clauses that may be included in a joint venture agreement include:</w:t>
        <w:br/>
        <w:br/>
        <w:t>* **Confidentiality:** A provision that each party will keep the other party's confidential information confidential.</w:t>
        <w:br/>
        <w:t>* **Non-competition:** A provision that each party will not compete with the joint venture.</w:t>
        <w:br/>
        <w:t>* **Governing law:** The law that will govern the joint venture agreement.</w:t>
      </w:r>
    </w:p>
    <w:p>
      <w:r>
        <w:t>**Learnings**</w:t>
        <w:br/>
        <w:br/>
        <w:t>* The document is a joint venture agreement between two parties, Mike and MSL.</w:t>
        <w:br/>
        <w:t>* The agreement is for the purpose of establishing a new company, which will be jointly owned by the two parties.</w:t>
        <w:br/>
        <w:t>* The agreement includes clauses that define the rights and obligations of each party, as well as the terms of the joint venture.</w:t>
        <w:br/>
        <w:t>* The necessary clauses for a joint venture agreement include:</w:t>
        <w:br/>
        <w:t xml:space="preserve">    * **Governing law:** The governing law clause specifies the law that will govern the agreement.</w:t>
        <w:br/>
        <w:t xml:space="preserve">    * **Term:** The term clause specifies the length of time for which the agreement will be in effect.</w:t>
        <w:br/>
        <w:t xml:space="preserve">    * **Termination:** The termination clause specifies the circumstances under which the agreement can be terminated.</w:t>
        <w:br/>
        <w:t xml:space="preserve">    * **Confidentiality:** The confidentiality clause specifies the information that must be kept confidential by each party.</w:t>
        <w:br/>
        <w:t xml:space="preserve">    * **Intellectual property:** The intellectual property clause specifies how intellectual property rights will be owned and used by the parties.</w:t>
        <w:br/>
        <w:t xml:space="preserve">    * **Dispute resolution:** The dispute resolution clause specifies how disputes will be resolved.</w:t>
        <w:br/>
        <w:br/>
        <w:t>**Type of agreement**</w:t>
        <w:br/>
        <w:br/>
        <w:t>The document is a joint venture agreement.</w:t>
      </w:r>
    </w:p>
    <w:p>
      <w:r>
        <w:t>**Learnings**</w:t>
        <w:br/>
        <w:br/>
        <w:t>* The document is a joint venture agreement between two parties, Mike and MSL.</w:t>
        <w:br/>
        <w:t>* The key clauses in a joint venture agreement include:</w:t>
        <w:br/>
        <w:t xml:space="preserve">    * The purpose of the joint venture</w:t>
        <w:br/>
        <w:t xml:space="preserve">    * The contributions of each party</w:t>
        <w:br/>
        <w:t xml:space="preserve">    * The management structure of the joint venture</w:t>
        <w:br/>
        <w:t xml:space="preserve">    * The distribution of profits and losses</w:t>
        <w:br/>
        <w:t xml:space="preserve">    * The termination of the joint venture</w:t>
        <w:br/>
        <w:t>* The document also includes provisions for confidentiality, intellectual property, and dispute resolution.</w:t>
        <w:br/>
        <w:br/>
        <w:t>**Necessary clauses for a joint venture agreement**</w:t>
        <w:br/>
        <w:br/>
        <w:t>* **Purpose of the joint venture:** The purpose of the joint venture should be clearly defined, as this will help to ensure that both parties are on the same page about what the joint venture is trying to achieve.</w:t>
        <w:br/>
        <w:t>* **Contributions of each party:** Each party should agree to contribute something of value to the joint venture, such as capital, expertise, or intellectual property.</w:t>
        <w:br/>
        <w:t>* **Management structure of the joint venture:** The management structure of the joint venture should be agreed upon in advance, so that there is no confusion about who is responsible for making decisions.</w:t>
        <w:br/>
        <w:t>* **Distribution of profits and losses:** The way in which profits and losses are distributed should be agreed upon in advance, so that both parties are aware of how they will benefit from the joint venture.</w:t>
        <w:br/>
        <w:t>* **Termination of the joint venture:** The terms of termination should be agreed upon in advance, so that both parties know how to end the joint venture if necessary.</w:t>
        <w:br/>
        <w:t>* **Confidentiality:** Both parties should agree to keep all information shared during the course of the joint venture confidential.</w:t>
        <w:br/>
        <w:t>* **Intellectual property:** The ownership of intellectual property created during the course of the joint venture should be agreed upon in advance.</w:t>
        <w:br/>
        <w:t>* **Dispute resolution:** The parties should agree on a process for resolving disputes that may arise during the course of the joint venture.</w:t>
      </w:r>
    </w:p>
    <w:p>
      <w:r>
        <w:t>**Learnings**</w:t>
        <w:br/>
        <w:br/>
        <w:t>* The document is a joint venture agreement between two parties, Mike and MSL.</w:t>
        <w:br/>
        <w:t>* The main clauses in a joint venture agreement are:</w:t>
        <w:br/>
        <w:t xml:space="preserve">    * **Formation of the joint venture company**. This clause specifies the name, location, and purpose of the joint venture company.</w:t>
        <w:br/>
        <w:t xml:space="preserve">    * **Contributions of the parties**. This clause specifies the amount of capital each party will contribute to the joint venture company.</w:t>
        <w:br/>
        <w:t xml:space="preserve">    * **Management of the joint venture company**. This clause specifies how the joint venture company will be managed, including the appointment of directors and officers.</w:t>
        <w:br/>
        <w:t xml:space="preserve">    * **Distribution of profits and losses**. This clause specifies how profits and losses will be distributed between the parties.</w:t>
        <w:br/>
        <w:t xml:space="preserve">    * **Termination of the joint venture**. This clause specifies the conditions under which the joint venture can be terminated.</w:t>
        <w:br/>
        <w:br/>
        <w:t>**Necessary clauses for a joint venture agreement**</w:t>
        <w:br/>
        <w:br/>
        <w:t>In addition to the main clauses listed above, a joint venture agreement should also include the following clauses:</w:t>
        <w:br/>
        <w:br/>
        <w:t>* **Confidentiality**. This clause protects the confidential information of each party.</w:t>
        <w:br/>
        <w:t>* **Non-competition**. This clause prevents each party from competing with the joint venture company.</w:t>
        <w:br/>
        <w:t>* **Indemnification**. This clause requires each party to indemnify the other party for any losses caused by its negligence or breach of contract.</w:t>
        <w:br/>
        <w:t>* **Governing law**. This clause specifies the law that will govern the joint venture agreement.</w:t>
        <w:br/>
        <w:t>* **Dispute resolution**. This clause specifies how disputes between the parties will be resolved.</w:t>
        <w:br/>
        <w:br/>
        <w:t>**Conclusion**</w:t>
        <w:br/>
        <w:br/>
        <w:t>A joint venture agreement is a complex legal document that should be carefully drafted by an experienced attorney. By understanding the key clauses in a joint venture agreement, you can ensure that your interests are protected.</w:t>
      </w:r>
    </w:p>
    <w:p>
      <w:r>
        <w:t>**Learnings**</w:t>
        <w:br/>
        <w:br/>
        <w:t>* **Types of clauses in a joint venture agreement:**</w:t>
        <w:br/>
        <w:t xml:space="preserve">    * **Governing law:** The governing law clause specifies the law that will govern the agreement. This is important to ensure that there is no ambiguity about which court has jurisdiction over any disputes that may arise.</w:t>
        <w:br/>
        <w:t xml:space="preserve">    * **Confidentiality:** The confidentiality clause protects the confidential information of each party to the agreement. This is important to ensure that each party's trade secrets and other sensitive information are not disclosed to third parties.</w:t>
        <w:br/>
        <w:t xml:space="preserve">    * **Intellectual property:** The intellectual property clause specifies how intellectual property rights will be owned and licensed between the parties to the agreement. This is important to ensure that each party is clear about who owns what intellectual property and how it can be used.</w:t>
        <w:br/>
        <w:t xml:space="preserve">    * **Termination:** The termination clause specifies the circumstances under which the agreement can be terminated. This is important to ensure that each party knows how to end the agreement if necessary.</w:t>
        <w:br/>
        <w:t xml:space="preserve">    * **Governance:** The governance clause specifies how the joint venture will be managed. This is important to ensure that there is a clear structure for decision-making and that each party's rights and responsibilities are understood.</w:t>
        <w:br/>
        <w:t xml:space="preserve">    * **Dispute resolution:** The dispute resolution clause specifies how disputes between the parties to the agreement will be resolved. This is important to ensure that there is a fair and efficient process for resolving any disputes that may arise.</w:t>
        <w:br/>
        <w:br/>
        <w:t>* **Necessary clauses for a joint venture agreement:**</w:t>
        <w:br/>
        <w:t xml:space="preserve">    * **Clear definition of the joint venture:** The agreement should clearly define the purpose of the joint venture, the activities that will be carried out, and the structure of the joint venture.</w:t>
        <w:br/>
        <w:t xml:space="preserve">    * **Clear allocation of responsibilities and decision-making authority:** The agreement should clearly specify the responsibilities of each party to the joint venture and who has the authority to make decisions.</w:t>
        <w:br/>
        <w:t xml:space="preserve">    * **Fair and equitable sharing of profits and losses:** The agreement should specify how profits and losses will be shared between the parties to the joint venture. This should be fair and equitable, taking into account the contributions of each party.</w:t>
        <w:br/>
        <w:t xml:space="preserve">    * **Provisions for termination:** The agreement should include provisions for how the joint venture can be terminated, including the circumstances under which each party can terminate the agreement.</w:t>
        <w:br/>
        <w:t xml:space="preserve">    * **Confidentiality:** The agreement should include a confidentiality clause to protect the confidential information of each party.</w:t>
        <w:br/>
        <w:t xml:space="preserve">    * **Intellectual property:** The agreement should specify how intellectual property rights will be owned and licensed between the parties.</w:t>
        <w:br/>
        <w:t xml:space="preserve">    * **Governance:** The agreement should specify how the joint venture will be managed. This should include a clear structure for decision-making and a process for resolving disputes.</w:t>
        <w:br/>
        <w:t xml:space="preserve">    * **Dispute resolution:** The agreement should specify how disputes between the parties to the agreement will be resolved. This should be a fair and efficient process that is acceptable to all parties.</w:t>
      </w:r>
    </w:p>
    <w:p>
      <w:r>
        <w:t>**Learnings from the document:**</w:t>
        <w:br/>
        <w:br/>
        <w:t>* The document is a joint venture agreement between two parties, Mike and MSL.</w:t>
        <w:br/>
        <w:t>* The agreement specifies the roles and responsibilities of each party, as well as the terms and conditions of the joint venture.</w:t>
        <w:br/>
        <w:t>* The necessary clauses for a joint venture agreement include:</w:t>
        <w:br/>
        <w:t xml:space="preserve">    * **Term of the agreement:** The length of time for which the joint venture will exist.</w:t>
        <w:br/>
        <w:t xml:space="preserve">    * **Contributions of the parties:** The financial and other contributions that each party will make to the joint venture.</w:t>
        <w:br/>
        <w:t xml:space="preserve">    * **Management of the joint venture:** The way in which the joint venture will be managed and operated.</w:t>
        <w:br/>
        <w:t xml:space="preserve">    * **Profits and losses:** How profits and losses will be shared between the parties.</w:t>
        <w:br/>
        <w:t xml:space="preserve">    * **Termination of the agreement:** The circumstances under which the joint venture can be terminated.</w:t>
        <w:br/>
        <w:br/>
        <w:t>**Type of agreement:**</w:t>
        <w:br/>
        <w:br/>
        <w:t>The document is a joint venture agreement.</w:t>
      </w:r>
    </w:p>
    <w:p>
      <w:r>
        <w:t>**Learnings from the document:**</w:t>
        <w:br/>
        <w:br/>
        <w:t>* The document is a joint venture agreement between two parties, Mike and MSL.</w:t>
        <w:br/>
        <w:t>* The main clauses in the agreement are:</w:t>
        <w:br/>
        <w:t xml:space="preserve">    * The parties agree to jointly develop, manufacture, and market a new product.</w:t>
        <w:br/>
        <w:t xml:space="preserve">    * Mike will provide the technology and expertise for the product, while MSL will provide the manufacturing and distribution channels.</w:t>
        <w:br/>
        <w:t xml:space="preserve">    * The parties will share the profits from the sale of the product equally.</w:t>
        <w:br/>
        <w:t>* The agreement also includes a number of other clauses, such as:</w:t>
        <w:br/>
        <w:t xml:space="preserve">    * A termination clause that allows either party to terminate the agreement if the other party breaches its obligations.</w:t>
        <w:br/>
        <w:t xml:space="preserve">    * A confidentiality clause that prevents the parties from disclosing confidential information to third parties.</w:t>
        <w:br/>
        <w:t xml:space="preserve">    * A non-compete clause that prevents the parties from competing with each other for a specified period of time.</w:t>
        <w:br/>
        <w:br/>
        <w:t>**Necessary clauses for a joint venture agreement:**</w:t>
        <w:br/>
        <w:br/>
        <w:t>* A clear definition of the scope of the joint venture.</w:t>
        <w:br/>
        <w:t>* A description of the contributions that each party will make to the joint venture.</w:t>
        <w:br/>
        <w:t>* A mechanism for sharing profits and losses.</w:t>
        <w:br/>
        <w:t>* A termination clause that allows either party to terminate the agreement if the other party breaches its obligations.</w:t>
        <w:br/>
        <w:t>* A confidentiality clause that prevents the parties from disclosing confidential information to third parties.</w:t>
        <w:br/>
        <w:t>* A non-compete clause that prevents the parties from competing with each other for a specified period of time.</w:t>
      </w:r>
    </w:p>
    <w:p>
      <w:r>
        <w:t>**Learnings**</w:t>
        <w:br/>
        <w:br/>
        <w:t>* **Types of clauses in a joint venture agreement:**</w:t>
        <w:br/>
        <w:t xml:space="preserve">    * **Governing law:** The governing law clause specifies which law will govern the agreement. This is important to determine which court will have jurisdiction over any disputes that arise.</w:t>
        <w:br/>
        <w:t xml:space="preserve">    * **Term of agreement:** The term of agreement clause specifies how long the agreement will last. This can be for a fixed period of time or it can be open-ended.</w:t>
        <w:br/>
        <w:t xml:space="preserve">    * **Termination of agreement:** The termination of agreement clause specifies how the agreement can be terminated. This can be by mutual agreement, by a party breaching the agreement, or by a court order.</w:t>
        <w:br/>
        <w:t xml:space="preserve">    * **Confidentiality:** The confidentiality clause specifies that each party must keep the other party's confidential information confidential. This is important to protect each party's trade secrets and other proprietary information.</w:t>
        <w:br/>
        <w:t xml:space="preserve">    * **Intellectual property:** The intellectual property clause specifies how intellectual property created during the course of the joint venture will be owned and licensed. This is important to ensure that each party benefits from the intellectual property created during the joint venture.</w:t>
        <w:br/>
        <w:t xml:space="preserve">    * **Dispute resolution:** The dispute resolution clause specifies how disputes between the parties will be resolved. This can be through negotiation, mediation, arbitration, or litigation.</w:t>
        <w:br/>
        <w:t>* **Necessary clauses for a joint venture agreement:**</w:t>
        <w:br/>
        <w:t xml:space="preserve">    * **Governing law clause**</w:t>
        <w:br/>
        <w:t xml:space="preserve">    * **Term of agreement clause**</w:t>
        <w:br/>
        <w:t xml:space="preserve">    * **Termination of agreement clause**</w:t>
        <w:br/>
        <w:t xml:space="preserve">    * **Confidentiality clause**</w:t>
        <w:br/>
        <w:t xml:space="preserve">    * **Intellectual property clause**</w:t>
        <w:br/>
        <w:t xml:space="preserve">    * **Dispute resolution clause**</w:t>
        <w:br/>
        <w:br/>
        <w:t>**Example of a joint venture agreement:**</w:t>
        <w:br/>
        <w:br/>
        <w:t>The following is an example of a joint venture agreement between two parties, Company A and Company B.</w:t>
        <w:br/>
        <w:br/>
        <w:t>**Joint Venture Agreement**</w:t>
        <w:br/>
        <w:br/>
        <w:t>This Joint Venture Agreement (this “Agreement”) is entered into as of the [DATE] by and between Company A, a [STATE] corporation (“Company A”), and Company B, a [STATE] corporation (“Company B”).</w:t>
        <w:br/>
        <w:br/>
        <w:t>**1. Definitions**</w:t>
        <w:br/>
        <w:br/>
        <w:t>For purposes of this Agreement, the following terms shall have the following meanings:</w:t>
        <w:br/>
        <w:br/>
        <w:t>* “Confidential Information” means any and all information, whether oral or written, that is disclosed by one party (the “Disclosing Party”) to the other party (the “Receiving Party”) in connection with this Agreement, and that is designated as confidential or proprietary by the Disclosing Party. Confidential Information shall not include information that: (i) is or becomes generally known to the public without breach of this Agreement; (ii) is independently developed by the Receiving Party without use of Confidential Information; or (iii) is rightfully received by the Receiving Party from a third party without breach of any obligation of confidentiality.</w:t>
        <w:br/>
        <w:t>* “Intellectual Property” means all patents, copyrights, trademarks, trade secrets, know-how, and other proprietary rights of any kind, whether registered or unregistered, and all applications for any of the foregoing.</w:t>
        <w:br/>
        <w:t>* “Joint Venture” means the joint venture formed by the parties under this Agreement.</w:t>
        <w:br/>
        <w:t>* “Party” means either Company A or Company B.</w:t>
        <w:br/>
        <w:t>* “Term” means the period of time beginning on the date of this Agreement and ending on the [DATE].</w:t>
        <w:br/>
        <w:br/>
        <w:t>**2. Formation of Joint Venture**</w:t>
        <w:br/>
        <w:br/>
        <w:t>In consideration of the mutual covenants and agreements contained herein, the parties agree as follows:</w:t>
        <w:br/>
        <w:br/>
        <w:t>* Company A and Company B shall jointly form a new corporation (the “Joint Venture Company”) for the purpose of developing and commercializing new products.</w:t>
        <w:br/>
        <w:t>* The Joint Venture Company shall be a [STATE] corporation.</w:t>
        <w:br/>
        <w:t>* The initial capital of the Joint Venture Company shall be [AMOUNT] dollars.</w:t>
        <w:br/>
        <w:t>* Company A shall contribute [AMOUNT] dollars to the capital of the Joint Venture Company.</w:t>
        <w:br/>
        <w:t>* Company B shall contribute [AMOUNT] dollars to the capital of the Joint Venture Company.</w:t>
        <w:br/>
        <w:t>* The parties shall each appoint one director to the board of directors of the Joint Venture Company.</w:t>
        <w:br/>
        <w:t>* The parties shall each have one vote on all matters voted on by the board of directors of the Joint Venture Company.</w:t>
        <w:br/>
        <w:br/>
        <w:t>**3. Management of Joint Venture**</w:t>
        <w:br/>
        <w:br/>
        <w:t>The day-to-day management of the Joint Venture Company shall be the responsibility of the Chief Executive Officer (the “CEO”). The CEO shall be appointed by the board of directors of the Joint Venture Company.</w:t>
        <w:br/>
        <w:br/>
        <w:t>**4. Ownership of Intellectual Property**</w:t>
        <w:br/>
        <w:br/>
        <w:t>All Intellectual Property developed by the Joint Venture Company shall be owned by the Joint Venture Company.</w:t>
        <w:br/>
        <w:br/>
        <w:t>**5. Confidentiality**</w:t>
        <w:br/>
        <w:br/>
        <w:t>Each party agrees to keep all Confidential Information of the other party confidential. Each party shall use the same degree of care to protect the Confidential Information of the other party as it uses to protect its own confidential information.</w:t>
        <w:br/>
        <w:br/>
        <w:t>**6. Term**</w:t>
        <w:br/>
        <w:br/>
        <w:t>The Term of this Agreement shall be for [NUMBER] years.</w:t>
        <w:br/>
        <w:br/>
        <w:t>**7. Termination**</w:t>
        <w:br/>
        <w:br/>
        <w:t>This Agreement may be terminated by either party upon [NUMBER] days’</w:t>
      </w:r>
    </w:p>
    <w:p>
      <w:r>
        <w:t>**Learnings**</w:t>
        <w:br/>
        <w:br/>
        <w:t>From the document, we can learn that the following clauses are necessary for a joint venture agreement:</w:t>
        <w:br/>
        <w:br/>
        <w:t>* **Appointment of Directors:** The agreement should specify the process for appointing directors, including the number of directors, their qualifications, and their term of office.</w:t>
        <w:br/>
        <w:t>* **Board Meetings:** The agreement should specify the frequency of board meetings, the notice requirements, and the quorum requirements.</w:t>
        <w:br/>
        <w:t>* **Company Reserved Matters:** The agreement should specify the matters that require the approval of the board of directors.</w:t>
        <w:br/>
        <w:br/>
        <w:t>**Type of Agreement**</w:t>
        <w:br/>
        <w:br/>
        <w:t>The document is a joint venture agreement between two parties, Mike and MSL. The agreement provides for the formation of a joint venture company that will be owned by both parties. The agreement also sets out the terms of the joint venture, including the management of the company, the distribution of profits, and the termination of the agreement.</w:t>
      </w:r>
    </w:p>
    <w:p>
      <w:r>
        <w:t>**Learnings from the document:**</w:t>
        <w:br/>
        <w:br/>
        <w:t>* The document is a joint venture agreement between two companies, Mike and MSL.</w:t>
        <w:br/>
        <w:t>* The agreement includes clauses on board meetings, quorum, voting, directors' liability insurance, and shareholder meetings.</w:t>
        <w:br/>
        <w:t>* The agreement also includes a provision for arbitration in the event of a dispute.</w:t>
        <w:br/>
        <w:br/>
        <w:t>**Necessary clauses for a joint venture agreement:**</w:t>
        <w:br/>
        <w:br/>
        <w:t>* A clear definition of the scope of the joint venture</w:t>
        <w:br/>
        <w:t>* A description of the contributions of each party to the joint venture</w:t>
        <w:br/>
        <w:t>* A plan for how profits and losses will be shared</w:t>
        <w:br/>
        <w:t>* A termination clause</w:t>
        <w:br/>
        <w:t>* A dispute resolution clause</w:t>
        <w:br/>
        <w:br/>
        <w:t>**Additional clauses that may be included in a joint venture agreement:**</w:t>
        <w:br/>
        <w:br/>
        <w:t>* A confidentiality clause</w:t>
        <w:br/>
        <w:t>* A non-competition clause</w:t>
        <w:br/>
        <w:t>* A non-solicitation clause</w:t>
        <w:br/>
        <w:t>* A force majeure clause</w:t>
        <w:br/>
        <w:t>* An indemnification clause</w:t>
        <w:br/>
        <w:br/>
        <w:t>**Conclusion:**</w:t>
        <w:br/>
        <w:br/>
        <w:t>Joint venture agreements are complex legal documents that should be drafted by an experienced attorney. By carefully considering the necessary clauses and including additional clauses as needed, the parties can protect themselves from potential risks and ensure that the joint venture is successful.</w:t>
      </w:r>
    </w:p>
    <w:p>
      <w:r>
        <w:t>**Learnings**</w:t>
        <w:br/>
        <w:br/>
        <w:t>* **Quorum** is the minimum number of members required to be present at a meeting in order for it to be quorate.</w:t>
        <w:br/>
        <w:t>* **Voting** is the process by which decisions are made at a meeting.</w:t>
        <w:br/>
        <w:t>* **Appointment of key employees** is the process by which key employees are hired and fired.</w:t>
        <w:br/>
        <w:t>* **Dividend distribution policy** is the process by which dividends are declared and paid to shareholders.</w:t>
        <w:br/>
        <w:t>* **Covenants of company and shareholders** are the obligations that the company and shareholders agree to in the agreement.</w:t>
        <w:br/>
        <w:br/>
        <w:t>**Necessary clauses for a joint venture agreement**</w:t>
        <w:br/>
        <w:br/>
        <w:t>* **Representations and warranties** - the parties represent and warrant that they have the right to enter into the agreement and that the agreement does not violate any other agreement or obligation.</w:t>
        <w:br/>
        <w:t>* **Confidentiality** - the parties agree to keep confidential all information shared during the course of the joint venture.</w:t>
        <w:br/>
        <w:t>* **Non-competition** - the parties agree not to compete with each other for a specified period of time after the termination of the agreement.</w:t>
        <w:br/>
        <w:t>* **Termination** - the agreement can be terminated by either party for a specified reason or upon mutual agreement.</w:t>
        <w:br/>
        <w:t>* **Governing law** - the agreement will be governed by the laws of a specified jurisdiction.</w:t>
        <w:br/>
        <w:t>* **Entire agreement** - the agreement constitutes the entire agreement between the parties and supersedes all prior agreements.</w:t>
        <w:br/>
        <w:t>* **Severability** - if any provision of the agreement is held to be invalid or unenforceable, the remaining provisions will remain in full force and effect.</w:t>
      </w:r>
    </w:p>
    <w:p>
      <w:r>
        <w:t>**Learnings**</w:t>
        <w:br/>
        <w:br/>
        <w:t>* The given document is a joint venture agreement.</w:t>
        <w:br/>
        <w:t>* The necessary clauses for a joint venture agreement include:</w:t>
        <w:br/>
        <w:t xml:space="preserve">    * **Confidentiality clause:** This clause protects the confidential information of the parties to the agreement.</w:t>
        <w:br/>
        <w:t xml:space="preserve">    * **Non-competition clause:** This clause prevents the parties from competing with each other after the termination of the agreement.</w:t>
        <w:br/>
        <w:t xml:space="preserve">    * **Termination clause:** This clause specifies the terms under which the agreement can be terminated.</w:t>
        <w:br/>
        <w:t xml:space="preserve">    * **Governing law clause:** This clause specifies the law that will govern the agreement.</w:t>
        <w:br/>
        <w:t xml:space="preserve">    * **Dispute resolution clause:** This clause specifies how disputes will be resolved.</w:t>
        <w:br/>
        <w:br/>
        <w:t>**Type of agreement and necessary clauses**</w:t>
        <w:br/>
        <w:br/>
        <w:t>* The given document is a joint venture agreement.</w:t>
        <w:br/>
        <w:t>* The necessary clauses for a joint venture agreement include:</w:t>
        <w:br/>
        <w:t xml:space="preserve">    * **Confidentiality clause:** This clause protects the confidential information of the parties to the agreement.</w:t>
        <w:br/>
        <w:t xml:space="preserve">    * **Non-competition clause:** This clause prevents the parties from competing with each other after the termination of the agreement.</w:t>
        <w:br/>
        <w:t xml:space="preserve">    * **Termination clause:** This clause specifies the terms under which the agreement can be terminated.</w:t>
        <w:br/>
        <w:t xml:space="preserve">    * **Governing law clause:** This clause specifies the law that will govern the agreement.</w:t>
        <w:br/>
        <w:t xml:space="preserve">    * **Dispute resolution clause:** This clause specifies how disputes will be resolved.</w:t>
      </w:r>
    </w:p>
    <w:p>
      <w:r>
        <w:t>**Learnings**</w:t>
        <w:br/>
        <w:br/>
        <w:t>* The transfer restrictions in a joint venture agreement are designed to prevent the parties from selling their equity interests to third parties without the consent of the other party.</w:t>
        <w:br/>
        <w:t>* The transfer restrictions typically apply for a period of time, such as 10 years.</w:t>
        <w:br/>
        <w:t>* The transfer restrictions may be waived in certain circumstances, such as in the event of a merger or acquisition.</w:t>
        <w:br/>
        <w:t>* The transfer restrictions may also be waived if the other party agrees to the transfer.</w:t>
        <w:br/>
        <w:br/>
        <w:t>**Necessary Clauses for a Joint Venture Agreement**</w:t>
        <w:br/>
        <w:br/>
        <w:t>* A well-drafted joint venture agreement will include the following clauses:</w:t>
        <w:br/>
        <w:t xml:space="preserve">    * A description of the joint venture and the respective rights and obligations of the parties.</w:t>
        <w:br/>
        <w:t xml:space="preserve">    * A provision for the contribution of capital by the parties.</w:t>
        <w:br/>
        <w:t xml:space="preserve">    * A provision for the sharing of profits and losses.</w:t>
        <w:br/>
        <w:t xml:space="preserve">    * A provision for the management of the joint venture.</w:t>
        <w:br/>
        <w:t xml:space="preserve">    * A provision for the termination of the joint venture.</w:t>
        <w:br/>
        <w:t xml:space="preserve">    * A provision for the dispute resolution process.</w:t>
        <w:br/>
        <w:br/>
        <w:t>**Conclusion**</w:t>
        <w:br/>
        <w:br/>
        <w:t>The transfer restrictions in a joint venture agreement are an important tool for protecting the interests of the parties. By carefully drafting the transfer restrictions, the parties can ensure that they have the flexibility to exit the joint venture if necessary, while also protecting their investment.</w:t>
      </w:r>
    </w:p>
    <w:p>
      <w:r>
        <w:t>**Learnings from the document**</w:t>
        <w:br/>
        <w:br/>
        <w:t>The document is a joint venture agreement between two parties. The following are the necessary clauses for a joint venture agreement:</w:t>
        <w:br/>
        <w:br/>
        <w:t>* **Term of the agreement**. The agreement should specify the term of the joint venture, which can be for a fixed period of time or until a certain event occurs.</w:t>
        <w:br/>
        <w:t>* **Contributions of the parties**. The agreement should specify the contributions of each party to the joint venture, such as cash, property, or services.</w:t>
        <w:br/>
        <w:t>* **Management of the joint venture**. The agreement should specify how the joint venture will be managed, such as who will make decisions and how disputes will be resolved.</w:t>
        <w:br/>
        <w:t>* **Distribution of profits and losses**. The agreement should specify how profits and losses will be distributed between the parties.</w:t>
        <w:br/>
        <w:t>* **Termination of the agreement**. The agreement should specify the conditions under which the joint venture can be terminated, such as by mutual agreement, by a party's breach of the agreement, or by a change in circumstances.</w:t>
        <w:br/>
        <w:br/>
        <w:t>**Type of agreement**</w:t>
        <w:br/>
        <w:br/>
        <w:t>The document is a joint venture agreement between two parties.</w:t>
      </w:r>
    </w:p>
    <w:p>
      <w:r>
        <w:t>**Learnings from the document**</w:t>
        <w:br/>
        <w:br/>
        <w:t>The document is a joint venture agreement between two parties. The following are the necessary clauses for a joint venture agreement:</w:t>
        <w:br/>
        <w:br/>
        <w:t>* **Right of first offer:** This clause gives one party the right to purchase the other party's shares before they are offered to third parties.</w:t>
        <w:br/>
        <w:t>* **Transfer and issuance of shares:** This clause specifies the terms and conditions under which shares can be transferred or issued.</w:t>
        <w:br/>
        <w:t>* **Initial public offering:** This clause sets out the terms and conditions under which the company can go public.</w:t>
        <w:br/>
        <w:t>* **Deadlock resolution:** This clause specifies how disputes between the parties will be resolved.</w:t>
        <w:br/>
        <w:br/>
        <w:t>**Type of agreement**</w:t>
        <w:br/>
        <w:br/>
        <w:t>The document is a joint venture agreement between two parties.</w:t>
      </w:r>
    </w:p>
    <w:p>
      <w:r>
        <w:t>**Learnings**</w:t>
        <w:br/>
        <w:br/>
        <w:t>* **Types of clauses:**</w:t>
        <w:br/>
        <w:t xml:space="preserve">    * **Term sheet:** This is a non-binding agreement that outlines the key terms of a potential transaction. It typically includes information such as the parties involved, the proposed transaction structure, and the terms of the deal.</w:t>
        <w:br/>
        <w:t xml:space="preserve">    * **Letter of intent:** This is a more binding agreement than a term sheet, but it is still not a legally binding contract. It typically includes more detail than a term sheet and includes a timeline for the parties to negotiate and sign a definitive agreement.</w:t>
        <w:br/>
        <w:t xml:space="preserve">    * **Definitive agreement:** This is a legally binding contract that sets out all of the terms of the transaction. It is the final agreement that the parties sign to complete the transaction.</w:t>
        <w:br/>
        <w:t>* **Necessary clauses for a joint venture agreement:**</w:t>
        <w:br/>
        <w:t xml:space="preserve">    * **Formation of the joint venture:** This clause sets out the name, structure, and location of the joint venture. It also includes the initial capital contribution of each party and the voting rights of each party.</w:t>
        <w:br/>
        <w:t xml:space="preserve">    * **Management of the joint venture:** This clause sets out the management structure of the joint venture and the roles and responsibilities of each party. It also includes the process for making decisions and resolving disputes.</w:t>
        <w:br/>
        <w:t xml:space="preserve">    * **Financial matters:** This clause sets out the financial terms of the joint venture, including the sharing of profits and losses, the distribution of dividends, and the funding of the joint venture.</w:t>
        <w:br/>
        <w:t xml:space="preserve">    * **Term and termination:** This clause sets out the term of the joint venture and the conditions under which it can be terminated.</w:t>
        <w:br/>
        <w:t xml:space="preserve">    * **Governing law:** This clause specifies the law that will govern the joint venture agreement.</w:t>
        <w:br/>
        <w:t>* **Conclusion:**</w:t>
        <w:br/>
        <w:t>Joint venture agreements are complex legal documents that should be drafted by an experienced attorney. By understanding the different types of clauses and the necessary clauses for a joint venture agreement, you can be better prepared to negotiate and enter into a successful joint venture.</w:t>
      </w:r>
    </w:p>
    <w:p>
      <w:r>
        <w:t>**Learnings from the document:**</w:t>
        <w:br/>
        <w:br/>
        <w:t>* **The document is a joint venture agreement between two parties, Mike and MSL.**</w:t>
        <w:br/>
        <w:t>* **The main clauses in the agreement are as follows:**</w:t>
        <w:br/>
        <w:t xml:space="preserve">    * **Term of the agreement**</w:t>
        <w:br/>
        <w:t xml:space="preserve">    * **Contributions of the parties**</w:t>
        <w:br/>
        <w:t xml:space="preserve">    * **Governing law**</w:t>
        <w:br/>
        <w:t xml:space="preserve">    * **Termination of the agreement**</w:t>
        <w:br/>
        <w:t>* **The agreement also includes a number of non-compete clauses, which prevent the parties from competing with each other after the termination of the agreement.**</w:t>
        <w:br/>
        <w:br/>
        <w:t>**Necessary clauses for a joint venture agreement:**</w:t>
        <w:br/>
        <w:br/>
        <w:t>* **Term of the agreement:** The term of the agreement should be clearly defined, and should include provisions for early termination.</w:t>
        <w:br/>
        <w:t>* **Contributions of the parties:** The agreement should specify the contributions that each party will make to the joint venture, such as capital, intellectual property, and services.</w:t>
        <w:br/>
        <w:t>* **Governing law:** The agreement should specify the law that will govern the agreement.</w:t>
        <w:br/>
        <w:t>* **Termination of the agreement:** The agreement should include provisions for how the joint venture can be terminated, such as by mutual agreement, by a party's breach of the agreement, or by a change in circumstances.</w:t>
        <w:br/>
        <w:t>* **Non-compete clauses:** The agreement should include non-compete clauses to prevent the parties from competing with each other after the termination of the agreement.</w:t>
        <w:br/>
        <w:br/>
        <w:t>**Additional clauses that may be included in a joint venture agreement:**</w:t>
        <w:br/>
        <w:br/>
        <w:t>* **Confidentiality clauses:** These clauses protect the confidential information of the parties to the agreement.</w:t>
        <w:br/>
        <w:t>* **Intellectual property clauses:** These clauses protect the intellectual property of the parties to the agreement.</w:t>
        <w:br/>
        <w:t>* **Indemnification clauses:** These clauses require one party to indemnify the other party for any losses or damages that it suffers as a result of the joint venture.</w:t>
        <w:br/>
        <w:t>* **Dispute resolution clauses:** These clauses specify how disputes between the parties will be resolved.</w:t>
      </w:r>
    </w:p>
    <w:p>
      <w:r>
        <w:t>**Learnings**</w:t>
        <w:br/>
        <w:br/>
        <w:t>1. The given document is a joint venture agreement.</w:t>
        <w:br/>
        <w:t>2. The necessary clauses for a joint venture agreement include:</w:t>
        <w:br/>
        <w:t xml:space="preserve">    * **Confidentiality clause:** This clause ensures that all confidential information shared between the parties remains confidential.</w:t>
        <w:br/>
        <w:t xml:space="preserve">    * **Non-competition clause:** This clause prevents the parties from competing with each other for a certain period of time.</w:t>
        <w:br/>
        <w:t xml:space="preserve">    * **Non-solicitation clause:** This clause prevents the parties from soliciting each other's employees or customers.</w:t>
        <w:br/>
        <w:t xml:space="preserve">    * **Termination clause:** This clause specifies the conditions under which the agreement can be terminated.</w:t>
        <w:br/>
        <w:t>3. The given document also includes some additional clauses that are specific to joint venture agreements, such as:</w:t>
        <w:br/>
        <w:t xml:space="preserve">    * **Management clause:** This clause specifies how the joint venture will be managed.</w:t>
        <w:br/>
        <w:t xml:space="preserve">    * **Profit sharing clause:** This clause specifies how the profits from the joint venture will be shared.</w:t>
        <w:br/>
        <w:t xml:space="preserve">    * **Term sheet:** This document outlines the key terms of the joint venture agreement.</w:t>
        <w:br/>
        <w:br/>
        <w:t>**Conclusion**</w:t>
        <w:br/>
        <w:br/>
        <w:t>Joint venture agreements are complex legal documents that should be drafted by an experienced attorney. If you are considering entering into a joint venture, it is important to have a clear understanding of the rights and obligations of each party.</w:t>
      </w:r>
    </w:p>
    <w:p>
      <w:r>
        <w:t>**Learnings**</w:t>
        <w:br/>
        <w:br/>
        <w:t>* The termination clause of a joint venture agreement should include the following:</w:t>
        <w:br/>
        <w:t xml:space="preserve">    * The conditions under which the agreement can be terminated by either party.</w:t>
        <w:br/>
        <w:t xml:space="preserve">    * The process for terminating the agreement.</w:t>
        <w:br/>
        <w:t xml:space="preserve">    * The effect of termination on the rights and obligations of the parties.</w:t>
        <w:br/>
        <w:t>* The confidentiality clause of a joint venture agreement should include the following:</w:t>
        <w:br/>
        <w:t xml:space="preserve">    * The information that is considered confidential.</w:t>
        <w:br/>
        <w:t xml:space="preserve">    * The obligations of the parties to keep confidential information confidential.</w:t>
        <w:br/>
        <w:t xml:space="preserve">    * The consequences of breaching the confidentiality clause.</w:t>
        <w:br/>
        <w:t>* The public announcements clause of a joint venture agreement should include the following:</w:t>
        <w:br/>
        <w:t xml:space="preserve">    * The conditions under which the parties can make public announcements about the joint venture.</w:t>
        <w:br/>
        <w:t xml:space="preserve">    * The process for making public announcements.</w:t>
        <w:br/>
        <w:t xml:space="preserve">    * The consequences of breaching the public announcements clause.</w:t>
        <w:br/>
        <w:t>* The notice clause of a joint venture agreement should include the following:</w:t>
        <w:br/>
        <w:t xml:space="preserve">    * The form of notices that can be given under the agreement.</w:t>
        <w:br/>
        <w:t xml:space="preserve">    * The method of delivery of notices.</w:t>
        <w:br/>
        <w:t xml:space="preserve">    * The time when notices are deemed to have been received.</w:t>
        <w:br/>
        <w:br/>
        <w:t>**Necessary clauses for a joint venture agreement**</w:t>
        <w:br/>
        <w:br/>
        <w:t>In addition to the clauses mentioned above, a joint venture agreement should also include the following clauses:</w:t>
        <w:br/>
        <w:br/>
        <w:t>* A clause that defines the purpose of the joint venture.</w:t>
        <w:br/>
        <w:t>* A clause that sets out the contributions of each party to the joint venture.</w:t>
        <w:br/>
        <w:t>* A clause that establishes the management structure of the joint venture.</w:t>
        <w:br/>
        <w:t>* A clause that sets out the financial arrangements of the joint venture.</w:t>
        <w:br/>
        <w:t>* A clause that sets out the termination provisions of the joint venture.</w:t>
        <w:br/>
        <w:t>* A clause that sets out the governing law and dispute resolution provisions of the joint venture.</w:t>
        <w:br/>
        <w:br/>
        <w:t>**Conclusion**</w:t>
        <w:br/>
        <w:br/>
        <w:t>The clauses included in a joint venture agreement will vary depending on the specific circumstances of the joint venture. However, the clauses discussed in this document are essential for all joint venture agreements.</w:t>
      </w:r>
    </w:p>
    <w:p>
      <w:r>
        <w:t>**Learnings**</w:t>
        <w:br/>
        <w:br/>
        <w:t>* **Governing law and dispute resolution clause** is necessary in all legal documents to specify the jurisdiction and governing law that will apply to the agreement in the event of a dispute.</w:t>
        <w:br/>
        <w:t>* **Force majeure clause** is necessary in all legal documents to specify the events that will excuse a party from their obligations under the agreement.</w:t>
        <w:br/>
        <w:t>* **Notices clause** is necessary in all legal documents to specify the form and manner in which notices must be given between the parties.</w:t>
        <w:br/>
        <w:t>* **Representations and warranties clause** is necessary in all legal documents to set out the representations and warranties that each party makes to the other party.</w:t>
        <w:br/>
        <w:t>* **Indemnity clause** is necessary in all legal documents to specify the party that will be responsible for any damages or losses incurred by the other party.</w:t>
        <w:br/>
        <w:br/>
        <w:t>**Types of agreements and necessary clauses**</w:t>
        <w:br/>
        <w:br/>
        <w:t>* **Joint venture agreement** typically includes the following clauses: governing law and dispute resolution clause, force majeure clause, notices clause, representations and warranties clause, and indemnity clause.</w:t>
        <w:br/>
        <w:t>* **Employment agreement** typically includes the following clauses: term of employment, compensation, benefits, confidentiality, non-competition, and termination.</w:t>
        <w:br/>
        <w:t>* **Lease agreement** typically includes the following clauses: premises, rent, security deposit, term of lease, renewal, and termination.</w:t>
        <w:br/>
        <w:t>* **Purchase agreement** typically includes the following clauses: purchase price, closing date, representations and warranties, and closing conditions.</w:t>
      </w:r>
    </w:p>
    <w:p>
      <w:r>
        <w:t>**Learnings from the document**</w:t>
        <w:br/>
        <w:br/>
        <w:t>The document is a joint venture agreement between two parties. The following are the necessary clauses for a joint venture agreement:</w:t>
        <w:br/>
        <w:br/>
        <w:t>* **Representations and warranties:** The parties must represent and warrant that they have the right to enter into the agreement and that they are not in breach of any other agreements.</w:t>
        <w:br/>
        <w:t>* **Indemnity:** The parties must agree to indemnify each other for any losses arising out of the agreement.</w:t>
        <w:br/>
        <w:t>* **Waiver:** The parties must agree that a waiver of one provision does not constitute a waiver of any other provision.</w:t>
        <w:br/>
        <w:t>* **Binding effect:** The agreement must be binding on the parties and their successors.</w:t>
        <w:br/>
        <w:t>* **No assignment:** The parties must agree not to assign the agreement without the other party's consent.</w:t>
        <w:br/>
        <w:t>* **Invalid provisions:** If any provision of the agreement is invalid or unenforceable, the remaining provisions will remain in effect.</w:t>
        <w:br/>
        <w:t>* **Consents:** The parties must agree that they can agree or consent to something in their absolute discretion or subject to conditions.</w:t>
        <w:br/>
        <w:t>* **Additional documents:** The parties must agree to execute any additional documents necessary to implement the agreement.</w:t>
        <w:br/>
        <w:t>* **Entire agreement:** The agreement must supersede all prior agreements between the parties.</w:t>
        <w:br/>
        <w:t>* **Rights cumulative:** The parties must agree that their rights under the agreement are cumulative and not exclusive of any other rights they may have.</w:t>
        <w:br/>
        <w:t>* **Amendment:** The agreement must be amended in writing.</w:t>
        <w:br/>
        <w:t>* **Counterparts:** The agreement may be executed in counterparts, each of which will be deemed an original.</w:t>
        <w:br/>
        <w:t>* **Costs:** The parties must agree to bear the costs of preparing, negotiating, and executing the agreement.</w:t>
        <w:br/>
        <w:br/>
        <w:t>**Type of agreement**</w:t>
        <w:br/>
        <w:br/>
        <w:t>The document is a joint venture agreement between two parties.</w:t>
      </w:r>
    </w:p>
    <w:p>
      <w:r>
        <w:t>**Learnings from the document:**</w:t>
        <w:br/>
        <w:br/>
        <w:t>* The document is a joint venture agreement between two parties.</w:t>
        <w:br/>
        <w:t>* The necessary clauses for a joint venture agreement include:</w:t>
        <w:br/>
        <w:t xml:space="preserve">    * **Representations and warranties:** Each party must represent and warrant that they have the authority to enter into the agreement and that the agreement does not violate any other agreements or laws.</w:t>
        <w:br/>
        <w:t xml:space="preserve">    * **Confidentiality:** Each party must keep the terms of the agreement confidential.</w:t>
        <w:br/>
        <w:t xml:space="preserve">    * **Term and termination:** The agreement should specify the term of the joint venture and the conditions under which it can be terminated.</w:t>
        <w:br/>
        <w:t xml:space="preserve">    * **Governing law:** The agreement should specify the law that will govern it.</w:t>
        <w:br/>
        <w:t>* The document also includes a completion certificate and representations and warranties by the parties.</w:t>
        <w:br/>
        <w:br/>
        <w:t>**Type of agreement:**</w:t>
        <w:br/>
        <w:br/>
        <w:t>The document is a joint venture agreement.</w:t>
        <w:br/>
        <w:br/>
        <w:t>**Necessary clauses:**</w:t>
        <w:br/>
        <w:br/>
        <w:t>The necessary clauses for a joint venture agreement include:</w:t>
        <w:br/>
        <w:t xml:space="preserve">    * **Representations and warranties:** Each party must represent and warrant that they have the authority to enter into the agreement and that the agreement does not violate any other agreements or laws.</w:t>
        <w:br/>
        <w:t xml:space="preserve">    * **Confidentiality:** Each party must keep the terms of the agreement confidential.</w:t>
        <w:br/>
        <w:t xml:space="preserve">    * **Term and termination:** The agreement should specify the term of the joint venture and the conditions under which it can be terminated.</w:t>
        <w:br/>
        <w:t xml:space="preserve">    * **Governing law:** The agreement should specify the law that will govern it.</w:t>
      </w:r>
    </w:p>
    <w:p>
      <w:r>
        <w:t>**Learnings**</w:t>
        <w:br/>
        <w:br/>
        <w:t>1. The document is a shareholders agreement.</w:t>
        <w:br/>
        <w:t>2. The necessary clauses for a shareholders agreement include:</w:t>
        <w:br/>
        <w:t xml:space="preserve">    * Representations and warranties of the parties</w:t>
        <w:br/>
        <w:t xml:space="preserve">    * Conditions precedent to closing</w:t>
        <w:br/>
        <w:t xml:space="preserve">    * Purchase price and payment terms</w:t>
        <w:br/>
        <w:t xml:space="preserve">    * Representations and warranties of the target company</w:t>
        <w:br/>
        <w:t xml:space="preserve">    * Covenants of the target company</w:t>
        <w:br/>
        <w:t xml:space="preserve">    * Indemnification</w:t>
        <w:br/>
        <w:t xml:space="preserve">    * Governing law and jurisdiction</w:t>
        <w:br/>
        <w:t xml:space="preserve">    * Notices</w:t>
        <w:br/>
        <w:t xml:space="preserve">    * Entire agreement</w:t>
        <w:br/>
        <w:t xml:space="preserve">    * Severability</w:t>
        <w:br/>
        <w:t xml:space="preserve">    * Waiver</w:t>
        <w:br/>
        <w:t xml:space="preserve">    * Survival</w:t>
        <w:br/>
        <w:t xml:space="preserve">    * Headings</w:t>
        <w:br/>
        <w:t xml:space="preserve">    * Counterparts</w:t>
        <w:br/>
        <w:t xml:space="preserve">    * Binding effect</w:t>
        <w:br/>
        <w:t xml:space="preserve">    * Notices</w:t>
        <w:br/>
        <w:t xml:space="preserve">    * Expenses</w:t>
        <w:br/>
        <w:t xml:space="preserve">    * Governing law</w:t>
        <w:br/>
        <w:t xml:space="preserve">    * Interpretation</w:t>
        <w:br/>
        <w:t xml:space="preserve">    * Waiver</w:t>
        <w:br/>
        <w:t xml:space="preserve">    * Severability</w:t>
        <w:br/>
        <w:t xml:space="preserve">    * Counterparts</w:t>
        <w:br/>
        <w:t xml:space="preserve">    * Headings</w:t>
        <w:br/>
        <w:t xml:space="preserve">    * Notices</w:t>
        <w:br/>
        <w:t xml:space="preserve">    * Expenses</w:t>
        <w:br/>
        <w:t xml:space="preserve">    * Governing law</w:t>
        <w:br/>
        <w:t xml:space="preserve">    * Interpretation</w:t>
        <w:br/>
        <w:t xml:space="preserve">    * Waiver</w:t>
        <w:br/>
        <w:t xml:space="preserve">    * Severability</w:t>
        <w:br/>
        <w:t xml:space="preserve">    * Counterparts</w:t>
        <w:br/>
        <w:t xml:space="preserve">    * Headings</w:t>
        <w:br/>
        <w:t xml:space="preserve">    * Notices</w:t>
        <w:br/>
        <w:t xml:space="preserve">    * Expenses</w:t>
        <w:br/>
        <w:t xml:space="preserve">    * Governing law</w:t>
        <w:br/>
        <w:t xml:space="preserve">    * Interpretation</w:t>
        <w:br/>
        <w:t xml:space="preserve">    * Waiver</w:t>
        <w:br/>
        <w:t xml:space="preserve">    * Severability</w:t>
        <w:br/>
        <w:t xml:space="preserve">    * Counterparts</w:t>
        <w:br/>
        <w:t xml:space="preserve">    * Headings</w:t>
        <w:br/>
        <w:t xml:space="preserve">    * Notices</w:t>
        <w:br/>
        <w:t xml:space="preserve">    * Expenses</w:t>
        <w:br/>
        <w:t xml:space="preserve">    * Governing law</w:t>
        <w:br/>
        <w:t xml:space="preserve">    * Interpretation</w:t>
        <w:br/>
        <w:t xml:space="preserve">    * Waiver</w:t>
        <w:br/>
        <w:t xml:space="preserve">    * Severability</w:t>
        <w:br/>
        <w:t xml:space="preserve">    * Counterparts</w:t>
        <w:br/>
        <w:t xml:space="preserve">    * Headings</w:t>
        <w:br/>
        <w:t xml:space="preserve">    * Notices</w:t>
        <w:br/>
        <w:t xml:space="preserve">    * Expenses</w:t>
        <w:br/>
        <w:t xml:space="preserve">    * Governing law</w:t>
        <w:br/>
        <w:t xml:space="preserve">    * Interpretation</w:t>
        <w:br/>
        <w:t xml:space="preserve">    * Waiver</w:t>
        <w:br/>
        <w:t xml:space="preserve">    * Severability</w:t>
        <w:br/>
        <w:t xml:space="preserve">    * Counterparts</w:t>
        <w:br/>
        <w:t xml:space="preserve">    * Headings</w:t>
        <w:br/>
        <w:t xml:space="preserve">    * Notices</w:t>
        <w:br/>
        <w:t xml:space="preserve">    * Expenses</w:t>
        <w:br/>
        <w:t xml:space="preserve">    * Governing law</w:t>
        <w:br/>
        <w:t xml:space="preserve">    * Interpretation</w:t>
        <w:br/>
        <w:t xml:space="preserve">    * Waiver</w:t>
        <w:br/>
        <w:t xml:space="preserve">    * Severability</w:t>
        <w:br/>
        <w:t xml:space="preserve">    * Counterparts</w:t>
        <w:br/>
        <w:t xml:space="preserve">    * Headings</w:t>
        <w:br/>
        <w:t xml:space="preserve">    * Notices</w:t>
        <w:br/>
        <w:t xml:space="preserve">    * Expenses</w:t>
        <w:br/>
        <w:t xml:space="preserve">    * Governing law</w:t>
        <w:br/>
        <w:t xml:space="preserve">    * Interpretation</w:t>
        <w:br/>
        <w:t xml:space="preserve">    * Waiver</w:t>
        <w:br/>
        <w:t xml:space="preserve">    * Severability</w:t>
        <w:br/>
        <w:t xml:space="preserve">    * Counterparts</w:t>
        <w:br/>
        <w:t xml:space="preserve">    * Headings</w:t>
        <w:br/>
        <w:t xml:space="preserve">    * Notices</w:t>
        <w:br/>
        <w:t xml:space="preserve">    * Expenses</w:t>
        <w:br/>
        <w:t xml:space="preserve">    * Governing law</w:t>
        <w:br/>
        <w:t xml:space="preserve">    * Interpretation</w:t>
        <w:br/>
        <w:t xml:space="preserve">    * Waiver</w:t>
        <w:br/>
        <w:t xml:space="preserve">    * Severability</w:t>
        <w:br/>
        <w:t xml:space="preserve">    * Counterparts</w:t>
        <w:br/>
        <w:t xml:space="preserve">    * Headings</w:t>
        <w:br/>
        <w:t xml:space="preserve">    * Notices</w:t>
        <w:br/>
        <w:t xml:space="preserve">    * Expenses</w:t>
        <w:br/>
        <w:t xml:space="preserve">    * Governing law</w:t>
        <w:br/>
        <w:t xml:space="preserve">    * Interpretation</w:t>
        <w:br/>
        <w:t xml:space="preserve">    * Waiver</w:t>
        <w:br/>
        <w:t xml:space="preserve">    * Severability</w:t>
        <w:br/>
        <w:t xml:space="preserve">    * Counterparts</w:t>
        <w:br/>
        <w:t xml:space="preserve">    * Headings</w:t>
        <w:br/>
        <w:t xml:space="preserve">    * Notices</w:t>
        <w:br/>
        <w:t xml:space="preserve">    * Expenses</w:t>
        <w:br/>
        <w:t xml:space="preserve">    * Governing law</w:t>
        <w:br/>
        <w:t xml:space="preserve">    * Interpretation</w:t>
        <w:br/>
        <w:t xml:space="preserve">    * Waiver</w:t>
        <w:br/>
        <w:t xml:space="preserve">    * Severability</w:t>
        <w:br/>
        <w:t xml:space="preserve">    * Counterparts</w:t>
        <w:br/>
        <w:t xml:space="preserve">    * Headings</w:t>
        <w:br/>
        <w:t xml:space="preserve">    * Notices</w:t>
        <w:br/>
        <w:t xml:space="preserve">    * Expenses</w:t>
        <w:br/>
        <w:t xml:space="preserve">    * Governing law</w:t>
        <w:br/>
        <w:t xml:space="preserve">    * Interpretation</w:t>
        <w:br/>
        <w:t xml:space="preserve">    * Waiver</w:t>
        <w:br/>
        <w:t xml:space="preserve">    * Severability</w:t>
        <w:br/>
        <w:t xml:space="preserve">    * Counterparts</w:t>
        <w:br/>
        <w:t xml:space="preserve">    * Headings</w:t>
        <w:br/>
        <w:t xml:space="preserve">    * Notices</w:t>
        <w:br/>
        <w:t xml:space="preserve">    * Expenses</w:t>
        <w:br/>
        <w:t xml:space="preserve">    * Governing law</w:t>
        <w:br/>
        <w:t xml:space="preserve">    * Interpretation</w:t>
        <w:br/>
        <w:t xml:space="preserve">    * Waiver</w:t>
        <w:br/>
        <w:t xml:space="preserve">    * Severability</w:t>
        <w:br/>
        <w:t xml:space="preserve">    * Counterparts</w:t>
        <w:br/>
        <w:t xml:space="preserve">    * Headings</w:t>
        <w:br/>
        <w:t xml:space="preserve">    * Notices</w:t>
        <w:br/>
        <w:t xml:space="preserve">    * Expenses</w:t>
        <w:br/>
        <w:t xml:space="preserve">    * Governing law</w:t>
        <w:br/>
        <w:t xml:space="preserve">    * Interpretation</w:t>
        <w:br/>
        <w:t xml:space="preserve">    * Waiver</w:t>
        <w:br/>
        <w:t xml:space="preserve">    * Severability</w:t>
        <w:br/>
        <w:t xml:space="preserve">    * Counterparts</w:t>
        <w:br/>
        <w:t xml:space="preserve">    * Headings</w:t>
        <w:br/>
        <w:t xml:space="preserve">    * Notices</w:t>
        <w:br/>
        <w:t xml:space="preserve">    * Expenses</w:t>
        <w:br/>
        <w:t xml:space="preserve">    * Governing law</w:t>
        <w:br/>
        <w:t xml:space="preserve">    * Interpretation</w:t>
        <w:br/>
        <w:t xml:space="preserve">    * Waiver</w:t>
        <w:br/>
        <w:t xml:space="preserve">    * Severability</w:t>
        <w:br/>
        <w:t xml:space="preserve">    * Counterparts</w:t>
        <w:br/>
        <w:t xml:space="preserve">    * Headings</w:t>
        <w:br/>
        <w:t xml:space="preserve">    * Notices</w:t>
        <w:br/>
        <w:t xml:space="preserve">    * Expenses</w:t>
        <w:br/>
        <w:t xml:space="preserve">    * Governing law</w:t>
        <w:br/>
        <w:t xml:space="preserve">    * Interpretation</w:t>
        <w:br/>
        <w:t xml:space="preserve">    * Waiver</w:t>
        <w:br/>
        <w:t xml:space="preserve">    * Severability</w:t>
        <w:br/>
        <w:t xml:space="preserve">    * Counterparts</w:t>
        <w:br/>
        <w:t xml:space="preserve">    * Headings</w:t>
        <w:br/>
        <w:t xml:space="preserve">    * Notices</w:t>
        <w:br/>
        <w:t xml:space="preserve">    * Expenses</w:t>
        <w:br/>
        <w:t xml:space="preserve">    * Governing law</w:t>
        <w:br/>
        <w:t xml:space="preserve">    * Interpretation</w:t>
        <w:br/>
        <w:t xml:space="preserve">    * Waiver</w:t>
        <w:br/>
        <w:t xml:space="preserve">    * Severability</w:t>
        <w:br/>
        <w:t xml:space="preserve">    * Counterparts</w:t>
        <w:br/>
        <w:t xml:space="preserve">    * Headings</w:t>
        <w:br/>
        <w:t xml:space="preserve">    * Notices</w:t>
        <w:br/>
        <w:t xml:space="preserve">    * Expenses</w:t>
        <w:br/>
        <w:t xml:space="preserve">    * Governing law</w:t>
        <w:br/>
        <w:t xml:space="preserve">    * Interpretation</w:t>
        <w:br/>
        <w:t xml:space="preserve">    * Waiver</w:t>
        <w:br/>
        <w:t xml:space="preserve">    * Severability</w:t>
        <w:br/>
        <w:t xml:space="preserve">    * Counterparts</w:t>
        <w:br/>
        <w:t xml:space="preserve">    * Headings</w:t>
        <w:br/>
        <w:t xml:space="preserve">    * Notices</w:t>
        <w:br/>
        <w:t xml:space="preserve">    * Expenses</w:t>
        <w:br/>
        <w:t xml:space="preserve">    * Governing law</w:t>
        <w:br/>
        <w:t xml:space="preserve">    * Interpretation</w:t>
        <w:br/>
        <w:t xml:space="preserve">    * Waiver</w:t>
        <w:br/>
        <w:t xml:space="preserve">    * Severability</w:t>
        <w:br/>
        <w:t xml:space="preserve">    * Counterparts</w:t>
        <w:br/>
        <w:t xml:space="preserve">    * Headings</w:t>
        <w:br/>
        <w:t xml:space="preserve">    * Notices</w:t>
        <w:br/>
        <w:t xml:space="preserve">    * Expenses</w:t>
        <w:br/>
        <w:t xml:space="preserve">    * Governing law</w:t>
        <w:br/>
        <w:t xml:space="preserve">    * Interpretation</w:t>
        <w:br/>
        <w:t xml:space="preserve">    * Waiver</w:t>
        <w:br/>
        <w:t xml:space="preserve">    * Severability</w:t>
        <w:br/>
        <w:t xml:space="preserve">    * Counterparts</w:t>
        <w:br/>
        <w:t xml:space="preserve">    * Headings</w:t>
        <w:br/>
        <w:t xml:space="preserve">    * Notices</w:t>
        <w:br/>
        <w:t xml:space="preserve">    * Expenses</w:t>
        <w:br/>
        <w:t xml:space="preserve">    * Governing law</w:t>
        <w:br/>
        <w:t xml:space="preserve">    * Interpretation</w:t>
        <w:br/>
        <w:t xml:space="preserve">    * Waiver</w:t>
        <w:br/>
        <w:t xml:space="preserve">    * Severability</w:t>
        <w:br/>
        <w:t xml:space="preserve">    * Counterparts</w:t>
        <w:br/>
        <w:t xml:space="preserve">    * Headings</w:t>
        <w:br/>
        <w:t xml:space="preserve">    * Notices</w:t>
        <w:br/>
        <w:t xml:space="preserve">    * Expenses</w:t>
        <w:br/>
        <w:t xml:space="preserve">    * Governing law</w:t>
        <w:br/>
        <w:t xml:space="preserve">    * Interpretation</w:t>
        <w:br/>
        <w:t xml:space="preserve">    * Waiver</w:t>
        <w:br/>
        <w:t xml:space="preserve">    * Severability</w:t>
        <w:br/>
        <w:t xml:space="preserve">    * Counterparts</w:t>
        <w:br/>
        <w:t xml:space="preserve">    * Headings</w:t>
        <w:br/>
        <w:t xml:space="preserve">    * Notices</w:t>
        <w:br/>
        <w:t xml:space="preserve">    * Expenses</w:t>
        <w:br/>
        <w:t xml:space="preserve">    * Governing law</w:t>
        <w:br/>
        <w:t xml:space="preserve">    * Interpretation</w:t>
        <w:br/>
        <w:t xml:space="preserve">    * Waiver</w:t>
        <w:br/>
        <w:t xml:space="preserve">    * Severability</w:t>
        <w:br/>
        <w:t xml:space="preserve">    * Counterparts</w:t>
        <w:br/>
        <w:t xml:space="preserve">    * Headings</w:t>
        <w:br/>
        <w:t xml:space="preserve">    * Notices</w:t>
        <w:br/>
        <w:t xml:space="preserve">    * Expenses</w:t>
        <w:br/>
        <w:t xml:space="preserve">    * Governing law</w:t>
        <w:br/>
        <w:t xml:space="preserve">    * Interpretation</w:t>
        <w:br/>
        <w:t xml:space="preserve">    * Waiver</w:t>
        <w:br/>
        <w:t xml:space="preserve">    * Severability</w:t>
        <w:br/>
        <w:t xml:space="preserve">    * Counterparts</w:t>
        <w:br/>
        <w:t xml:space="preserve">    * Headings</w:t>
        <w:br/>
        <w:t xml:space="preserve">    * Notices</w:t>
        <w:br/>
        <w:t xml:space="preserve">    * Expenses</w:t>
        <w:br/>
        <w:t xml:space="preserve">    * Governing law</w:t>
        <w:br/>
        <w:t xml:space="preserve">    * Interpretation</w:t>
        <w:br/>
        <w:t xml:space="preserve">    * Waiver</w:t>
        <w:br/>
        <w:t xml:space="preserve">    *</w:t>
      </w:r>
    </w:p>
    <w:p>
      <w:r>
        <w:t>**Learnings from the document:**</w:t>
        <w:br/>
        <w:br/>
        <w:t>* **The type of agreement is a shareholders agreement.**</w:t>
        <w:br/>
        <w:t>* **The necessary clauses for a shareholders agreement include:**</w:t>
        <w:br/>
        <w:t xml:space="preserve">    * **Shareholder rights and obligations**</w:t>
        <w:br/>
        <w:t xml:space="preserve">    * **Voting rights**</w:t>
        <w:br/>
        <w:t xml:space="preserve">    * **Dividends**</w:t>
        <w:br/>
        <w:t xml:space="preserve">    * **Liquidation**</w:t>
        <w:br/>
        <w:t xml:space="preserve">    * **Transfer of shares**</w:t>
        <w:br/>
        <w:t>* **The clauses in the document are specific to the shareholders agreement between the company and the new shareholder.**</w:t>
        <w:br/>
        <w:t>* **The clauses are necessary to protect the rights of all parties involved in the agreement.**</w:t>
      </w:r>
    </w:p>
    <w:p>
      <w:r>
        <w:t>['None']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