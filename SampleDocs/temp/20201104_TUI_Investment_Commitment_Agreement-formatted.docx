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document:**</w:t>
        <w:br/>
        <w:br/>
        <w:t>* **The document is an investment commitment agreement.** This type of agreement is used to document the commitment of an investor to provide capital to a company.</w:t>
        <w:br/>
        <w:t>* **The necessary clauses for an investment commitment agreement include:**</w:t>
        <w:br/>
        <w:t xml:space="preserve">    * The amount of capital to be invested</w:t>
        <w:br/>
        <w:t xml:space="preserve">    * The terms of the investment, such as the interest rate and maturity date</w:t>
        <w:br/>
        <w:t xml:space="preserve">    * The conditions under which the investment can be withdrawn</w:t>
        <w:br/>
        <w:t xml:space="preserve">    * The representations and warranties of the parties</w:t>
        <w:br/>
        <w:t xml:space="preserve">    * The indemnification obligations of the parties</w:t>
        <w:br/>
        <w:t xml:space="preserve">    * The governing law and jurisdiction</w:t>
        <w:br/>
        <w:t>* **The document also includes a number of other clauses that are common to all types of agreements, such as:**</w:t>
        <w:br/>
        <w:t xml:space="preserve">    * A recital of the parties to the agreement</w:t>
        <w:br/>
        <w:t xml:space="preserve">    * A definition of terms</w:t>
        <w:br/>
        <w:t xml:space="preserve">    * A statement of the agreement's purpose</w:t>
        <w:br/>
        <w:t xml:space="preserve">    * A description of the obligations of the parties</w:t>
        <w:br/>
        <w:t xml:space="preserve">    * A provision for termination of the agreement</w:t>
        <w:br/>
        <w:t xml:space="preserve">    * A provision for governing law and jurisdiction</w:t>
        <w:br/>
        <w:br/>
        <w:t>**Conclusion:**</w:t>
        <w:br/>
        <w:br/>
        <w:t>The investment commitment agreement is an important document that protects the interests of both the investor and the company. It is important to carefully review the agreement before signing it to ensure that you understand all of the terms and conditions.</w:t>
      </w:r>
    </w:p>
    <w:p>
      <w:r>
        <w:t>**Learnings from the document:**</w:t>
        <w:br/>
        <w:br/>
        <w:t>* The document is an investment commitment agreement between a company and its investors.</w:t>
        <w:br/>
        <w:t>* The necessary clauses for this type of agreement include:</w:t>
        <w:br/>
        <w:t xml:space="preserve">    * **Term of agreement:** The term of the agreement should be specified, as well as any conditions for early termination.</w:t>
        <w:br/>
        <w:t xml:space="preserve">    * **Commitment amount:** The amount of money that the investors are committing to invest should be specified.</w:t>
        <w:br/>
        <w:t xml:space="preserve">    * **Investment schedule:** The schedule for the investors to make their investments should be specified.</w:t>
        <w:br/>
        <w:t xml:space="preserve">    * **Voting rights:** The voting rights of the investors should be specified.</w:t>
        <w:br/>
        <w:t xml:space="preserve">    * **Confidentiality:** The parties to the agreement should agree to keep all confidential information confidential.</w:t>
        <w:br/>
        <w:t xml:space="preserve">    * **Governing law:** The governing law for the agreement should be specified.</w:t>
        <w:br/>
        <w:t xml:space="preserve">    * **Dispute resolution:** The process for resolving disputes should be specified.</w:t>
        <w:br/>
        <w:br/>
        <w:t>**Type of agreement:** This is an investment commitment agreement.</w:t>
      </w:r>
    </w:p>
    <w:p>
      <w:r>
        <w:t>**Learnings from the document:**</w:t>
        <w:br/>
        <w:br/>
        <w:t>* The document is an investment commitment agreement between the existing shareholders and the company.</w:t>
        <w:br/>
        <w:t>* The key clauses in this type of agreement are:</w:t>
        <w:br/>
        <w:t xml:space="preserve">    * Representations and warranties of the parties</w:t>
        <w:br/>
        <w:t xml:space="preserve">    * Conditions precedent to the investment</w:t>
        <w:br/>
        <w:t xml:space="preserve">    * Obligations of the parties</w:t>
        <w:br/>
        <w:t xml:space="preserve">    * Termination provisions</w:t>
        <w:br/>
        <w:t>* The agreement should be drafted in a clear and concise manner, and all terms should be defined.</w:t>
        <w:br/>
        <w:t>* The agreement should be reviewed by a lawyer before it is signed.</w:t>
        <w:br/>
        <w:br/>
        <w:t>**Necessary clauses for an investment commitment agreement:**</w:t>
        <w:br/>
        <w:br/>
        <w:t>* Representations and warranties of the parties:</w:t>
        <w:br/>
        <w:t xml:space="preserve">    * The parties are duly authorized to enter into the agreement.</w:t>
        <w:br/>
        <w:t xml:space="preserve">    * The parties have the right, title, and interest in the assets they are contributing to the investment.</w:t>
        <w:br/>
        <w:t xml:space="preserve">    * The parties have not entered into any other agreements that would conflict with the terms of this agreement.</w:t>
        <w:br/>
        <w:t>* Conditions precedent to the investment:</w:t>
        <w:br/>
        <w:t xml:space="preserve">    * The parties must obtain all necessary government approvals.</w:t>
        <w:br/>
        <w:t xml:space="preserve">    * The parties must complete all necessary due diligence.</w:t>
        <w:br/>
        <w:t xml:space="preserve">    * The parties must enter into a definitive agreement.</w:t>
        <w:br/>
        <w:t>* Obligations of the parties:</w:t>
        <w:br/>
        <w:t xml:space="preserve">    * The parties must contribute the agreed-upon amount of capital to the investment.</w:t>
        <w:br/>
        <w:t xml:space="preserve">    * The parties must vote in favor of all decisions that are necessary to complete the investment.</w:t>
        <w:br/>
        <w:t xml:space="preserve">    * The parties must cooperate with each other in all matters relating to the investment.</w:t>
        <w:br/>
        <w:t>* Termination provisions:</w:t>
        <w:br/>
        <w:t xml:space="preserve">    * The agreement may be terminated by either party for any reason.</w:t>
        <w:br/>
        <w:t xml:space="preserve">    * The agreement may be terminated if one of the parties breaches a material term of the agreement.</w:t>
        <w:br/>
        <w:br/>
        <w:t>**Conclusion:**</w:t>
        <w:br/>
        <w:br/>
        <w:t>An investment commitment agreement is a legally binding document that sets out the rights and obligations of the parties involved in an investment transaction. It is important to have a clear and concise agreement that is drafted by a lawyer to protect all parties involved.</w:t>
      </w:r>
    </w:p>
    <w:p>
      <w:r>
        <w:t>**Learnings**</w:t>
        <w:br/>
        <w:br/>
        <w:t>* **Clauses necessary for an investment commitment agreement:**</w:t>
        <w:br/>
        <w:t xml:space="preserve">    * Representations and warranties</w:t>
        <w:br/>
        <w:t xml:space="preserve">    * Indemnity</w:t>
        <w:br/>
        <w:t xml:space="preserve">    * Specific performance and equitable relief</w:t>
        <w:br/>
        <w:t xml:space="preserve">    * Waiver</w:t>
        <w:br/>
        <w:t xml:space="preserve">    * Assignment</w:t>
        <w:br/>
        <w:t xml:space="preserve">    * Confidentiality</w:t>
        <w:br/>
        <w:t xml:space="preserve">    * Press release</w:t>
        <w:br/>
        <w:t xml:space="preserve">    * Cost and expenses</w:t>
        <w:br/>
        <w:t xml:space="preserve">    * Severability</w:t>
        <w:br/>
        <w:t>* **Type of agreement:**</w:t>
        <w:br/>
        <w:t xml:space="preserve">    * Investment commitment agreement</w:t>
        <w:br/>
        <w:br/>
        <w:t>**Explanation:**</w:t>
        <w:br/>
        <w:br/>
        <w:t>The document provided is an investment commitment agreement between the Company and the Existing Shareholders. The agreement sets out the terms and conditions under which the Existing Shareholders will commit to invest in the Company. The agreement includes the following clauses:</w:t>
        <w:br/>
        <w:br/>
        <w:t>* Representations and warranties: The Existing Shareholders represent and warrant that they have provided all material information about the Company and that the Company is in compliance with all applicable laws and regulations.</w:t>
        <w:br/>
        <w:t>* Indemnity: The Existing Shareholders agree to indemnify the Company for any losses or damages that the Company may suffer as a result of the Existing Shareholders' breach of the agreement.</w:t>
        <w:br/>
        <w:t>* Specific performance and equitable relief: The Company and the Existing Shareholders agree that they will be entitled to specific performance and equitable relief in the event of a breach of the agreement.</w:t>
        <w:br/>
        <w:t>* Waiver: The Existing Shareholders waive any rights they may have to pre-emption or first refusal in respect of the Securities.</w:t>
        <w:br/>
        <w:t>* Assignment: The rights and obligations under the agreement may not be assigned without the prior written consent of the other parties.</w:t>
        <w:br/>
        <w:t>* Confidentiality: The parties agree to keep confidential all information shared with them in connection with the agreement.</w:t>
        <w:br/>
        <w:t>* Press release: No announcements or other disclosures concerning the transactions forming the subject matter of the agreement may be made without the mutual agreement of all the parties.</w:t>
        <w:br/>
        <w:t>* Cost and expenses: Each party shall bear its own costs and expenses in relation to the transactions contemplated under the agreement.</w:t>
        <w:br/>
        <w:t>* Severability: If any provision of the agreement is held to be invalid or unenforceable, the remaining provisions will remain in full force and effect.</w:t>
        <w:br/>
        <w:br/>
        <w:t>**Conclusion:**</w:t>
        <w:br/>
        <w:br/>
        <w:t>The clauses included in the investment commitment agreement are necessary to protect the interests of both the Company and the Existing Shareholders. The agreement provides for a clear understanding of the terms and conditions under which the Existing Shareholders will commit to invest in the Company.</w:t>
      </w:r>
    </w:p>
    <w:p>
      <w:r>
        <w:t>**Learnings**</w:t>
        <w:br/>
        <w:br/>
        <w:t>* The document is an investment commitment agreement between KKS, KG, TUI AG and TUI Spain.</w:t>
        <w:br/>
        <w:t>* The necessary clauses for an investment commitment agreement include:</w:t>
        <w:br/>
        <w:t xml:space="preserve">    * **Cost and expenses:** Each party shall bear its respective costs and expenses in relation to the transactions contemplated hereunder.</w:t>
        <w:br/>
        <w:t xml:space="preserve">    * **Severability:** If any provision of the agreement is invalid, the remaining provisions shall remain in full force and effect.</w:t>
        <w:br/>
        <w:t xml:space="preserve">    * **Amendment:** The agreement may only be amended in writing signed by all parties.</w:t>
        <w:br/>
        <w:t xml:space="preserve">    * **Delays, omissions or waivers:** No delay or omission to exercise any right, power or remedy shall be construed as a waiver of such right, power or remedy.</w:t>
        <w:br/>
        <w:t xml:space="preserve">    * **Mutual goodwill:** The parties shall render all reasonable assistance to facilitate the successful implementation of the agreement.</w:t>
        <w:br/>
        <w:t xml:space="preserve">    * **Governing law and jurisdiction:** The agreement shall be governed by and construed in accordance with the laws of India and the courts at Delhi shall have exclusive jurisdiction in relation to all matters arising from the agreement.</w:t>
        <w:br/>
        <w:t xml:space="preserve">    * **Non-determinable contract:** The parties shall have the rights to enforce specific performance of the terms of the agreement.</w:t>
        <w:br/>
        <w:t xml:space="preserve">    * **Dispute resolution:** If a dispute arises between the parties, they shall first attempt to resolve it amicably within 30 days. If the dispute is not resolved within 30 days, it shall be referred to arbitration.</w:t>
        <w:br/>
        <w:t xml:space="preserve">    * **Notices:** All notices or other communications shall be made in writing and by letter or email.</w:t>
        <w:br/>
        <w:t>* The agreement also includes provisions for the change of address of a party and the execution of counterparts.</w:t>
        <w:br/>
        <w:br/>
        <w:t>**Type of agreement**</w:t>
        <w:br/>
        <w:br/>
        <w:t>The document is an investment commitment agreement between KKS, KG, TUI AG and TUI Spain.</w:t>
      </w:r>
    </w:p>
    <w:p>
      <w:r>
        <w:t>**Learnings**</w:t>
        <w:br/>
        <w:br/>
        <w:t>* **Term sheet** is a non-binding agreement that outlines the key terms of a potential investment. It typically includes information such as the amount of investment, the valuation of the company, and the terms of the deal.</w:t>
        <w:br/>
        <w:t>* **Investment agreement** is a binding contract that formalizes the terms of an investment. It typically includes information such as the amount of investment, the ownership stake of the investor, and the rights and obligations of the parties.</w:t>
        <w:br/>
        <w:t>* **Board observer** is a person who is not a director of a company but has the right to attend board meetings and observe the discussions. This can be useful for investors who want to stay informed about the company's operations without having to take on the responsibilities of a director.</w:t>
        <w:br/>
        <w:t>* **Right of first refusal** is a right that gives an investor the first opportunity to purchase additional shares of a company before they are offered to other investors. This can be useful for investors who want to maintain their ownership stake in a company.</w:t>
        <w:br/>
        <w:t>* **Tag along rights** are rights that give an investor the right to join a transaction if other shareholders are selling their shares. This can be useful for investors who want to avoid being diluted by new investors.</w:t>
        <w:br/>
        <w:t>* **Pre-emptive rights** are rights that give an investor the right to subscribe to new shares of a company before they are offered to other investors. This can be useful for investors who want to maintain their ownership stake in a company.</w:t>
        <w:br/>
        <w:t>* **Anti-dilution rights** are rights that protect investors from dilution in the event that the company issues new shares at a lower price. This can be useful for investors who want to protect their investment from being diluted.</w:t>
        <w:br/>
        <w:t>* **Exit rights** are rights that give an investor the right to sell their shares of a company under certain conditions. This can be useful for investors who want to exit their investment at a certain time or price.</w:t>
        <w:br/>
        <w:t>* **Information and inspection rights** are rights that give an investor the right to access information about the company's operations. This can be useful for investors who want to stay informed about the company's performance.</w:t>
        <w:br/>
        <w:t>* **Business plan** is a document that outlines the company's goals and strategies for achieving them. This can be useful for investors who want to understand the company's plans for the future.</w:t>
        <w:br/>
        <w:t>* **Event of default** is a situation that triggers the acceleration of an investor's exit rights. This can be useful for investors who want to protect their investment from being diluted or impaired.</w:t>
        <w:br/>
        <w:br/>
        <w:t>**Necessary clauses for an investment agreement**</w:t>
        <w:br/>
        <w:br/>
        <w:t>* **Term sheet**</w:t>
        <w:br/>
        <w:t xml:space="preserve">    * Amount of investment</w:t>
        <w:br/>
        <w:t xml:space="preserve">    * Valuation of the company</w:t>
        <w:br/>
        <w:t xml:space="preserve">    * Terms of the deal</w:t>
        <w:br/>
        <w:t>* **Investment agreement**</w:t>
        <w:br/>
        <w:t xml:space="preserve">    * Amount of investment</w:t>
        <w:br/>
        <w:t xml:space="preserve">    * Ownership stake of the investor</w:t>
        <w:br/>
        <w:t xml:space="preserve">    * Rights and obligations of the parties</w:t>
        <w:br/>
        <w:t xml:space="preserve">    * Board observer rights</w:t>
        <w:br/>
        <w:t xml:space="preserve">    * Right of first refusal</w:t>
        <w:br/>
        <w:t xml:space="preserve">    * Tag along rights</w:t>
        <w:br/>
        <w:t xml:space="preserve">    * Pre-emptive rights</w:t>
        <w:br/>
        <w:t xml:space="preserve">    * Anti-dilution rights</w:t>
        <w:br/>
        <w:t xml:space="preserve">    * Exit rights</w:t>
        <w:br/>
        <w:t xml:space="preserve">    * Information and inspection rights</w:t>
        <w:br/>
        <w:t xml:space="preserve">    * Business plan</w:t>
        <w:br/>
        <w:t xml:space="preserve">    * Event of default</w:t>
      </w:r>
    </w:p>
    <w:p>
      <w:r>
        <w:t>**Learnings from the document:**</w:t>
        <w:br/>
        <w:br/>
        <w:t>* **Types of clauses that are necessary in a legal document:**</w:t>
        <w:br/>
        <w:t xml:space="preserve">    * **Term and termination clauses:** These clauses define the start and end dates of the agreement, as well as the conditions under which the agreement can be terminated.</w:t>
        <w:br/>
        <w:t xml:space="preserve">    * **Confidentiality clauses:** These clauses protect the confidential information of both parties to the agreement.</w:t>
        <w:br/>
        <w:t xml:space="preserve">    * **Non-compete clauses:** These clauses prevent one party from competing with the other party for a certain period of time after the agreement ends.</w:t>
        <w:br/>
        <w:t xml:space="preserve">    * **Indemnity clauses:** These clauses require one party to compensate the other party for any losses or damages that they suffer as a result of the agreement.</w:t>
        <w:br/>
        <w:t>* **Types of agreements that require these clauses:**</w:t>
        <w:br/>
        <w:t xml:space="preserve">    * **Employment agreements:** These agreements typically include term and termination clauses, confidentiality clauses, and non-compete clauses.</w:t>
        <w:br/>
        <w:t xml:space="preserve">    * **Vendor agreements:** These agreements typically include term and termination clauses, confidentiality clauses, and indemnification clauses.</w:t>
        <w:br/>
        <w:t xml:space="preserve">    * **Franchise agreements:** These agreements typically include term and termination clauses, confidentiality clauses, non-compete clauses, and indemnification clauses.</w:t>
        <w:br/>
        <w:br/>
        <w:t>**Necessary clauses for the investment commitment agreement:**</w:t>
        <w:br/>
        <w:br/>
        <w:t>The investment commitment agreement is a type of agreement that is used to document the terms of an investment. The following are some of the necessary clauses for this type of agreement:</w:t>
        <w:br/>
        <w:br/>
        <w:t>* **Term and termination clauses:** These clauses define the start and end dates of the agreement, as well as the conditions under which the agreement can be terminated.</w:t>
        <w:br/>
        <w:t>* **Representations and warranties:** These clauses are made by each party to the agreement, and they represent the truth of certain facts or the absence of certain facts.</w:t>
        <w:br/>
        <w:t>* **Covenants:** These clauses are promises made by each party to the agreement, and they define the specific actions that each party must take or refrain from taking.</w:t>
        <w:br/>
        <w:t>* **Indemnification clauses:** These clauses require one party to compensate the other party for any losses or damages that they suffer as a result of the agreement.</w:t>
        <w:br/>
        <w:br/>
        <w:t>**Conclusion:**</w:t>
        <w:br/>
        <w:br/>
        <w:t>The clauses that are necessary in a legal document will vary depending on the type of agreement. However, the clauses that are listed in this document are some of the most common and important clauses that are used in a variety of legal agreements.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