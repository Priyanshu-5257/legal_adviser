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**Learnings from the consulting agreement**</w:t>
        <w:br/>
        <w:br/>
        <w:t>The consulting agreement is a contract between a company and a consultant. The agreement defines the terms of the relationship between the parties, including the consultant's duties, compensation, and intellectual property rights.</w:t>
        <w:br/>
        <w:br/>
        <w:t>**Necessary clauses for a consulting agreement**</w:t>
        <w:br/>
        <w:br/>
        <w:t>The following are some of the necessary clauses for a consulting agreement:</w:t>
        <w:br/>
        <w:br/>
        <w:t>* **Scope of work:** This clause defines the consultant's duties and responsibilities. It should be clear and concise, and it should include all of the tasks that the consultant will be responsible for.</w:t>
        <w:br/>
        <w:t>* **Compensation:** This clause specifies the consultant's fee, as well as any other compensation that the consultant may be entitled to.</w:t>
        <w:br/>
        <w:t>* **Intellectual property rights:** This clause defines who owns the intellectual property created by the consultant during the course of the agreement. It is important to clearly define who owns the rights to any work product created by the consultant.</w:t>
        <w:br/>
        <w:t>* **Confidentiality:** This clause protects the confidential information of the company. It is important to ensure that the consultant agrees to keep all confidential information confidential.</w:t>
        <w:br/>
        <w:t>* **Termination:** This clause specifies the terms under which the agreement can be terminated. It is important to include a termination clause so that both parties know what to do if they need to end the agreement early.</w:t>
        <w:br/>
        <w:br/>
        <w:t>**Conclusion**</w:t>
        <w:br/>
        <w:br/>
        <w:t>The consulting agreement is an important document that defines the terms of the relationship between a company and a consultant. It is important to carefully review the agreement before signing it to ensure that you understand all of the terms and conditions.</w:t>
      </w:r>
    </w:p>
    <w:p>
      <w:r>
        <w:t>**Learnings**</w:t>
        <w:br/>
        <w:br/>
        <w:t>* The consulting agreement is a contract between a consultant and a client. It defines the terms of the engagement, including the consultant's fees, the scope of work, and the deliverables.</w:t>
        <w:br/>
        <w:t>* The necessary clauses for a consulting agreement include:</w:t>
        <w:br/>
        <w:t xml:space="preserve">    * Scope of work: This clause defines the specific tasks that the consultant will be responsible for completing.</w:t>
        <w:br/>
        <w:t xml:space="preserve">    * Fees: This clause specifies the consultant's fees and payment terms.</w:t>
        <w:br/>
        <w:t xml:space="preserve">    * Confidentiality: This clause protects the client's confidential information from disclosure by the consultant.</w:t>
        <w:br/>
        <w:t xml:space="preserve">    * Intellectual property: This clause defines who owns the intellectual property created by the consultant during the engagement.</w:t>
        <w:br/>
        <w:t xml:space="preserve">    * Termination: This clause specifies the conditions under which either party can terminate the agreement.</w:t>
        <w:br/>
        <w:t>* The consulting agreement is a legally binding contract, so it is important to have it reviewed by an attorney before signing it.</w:t>
        <w:br/>
        <w:br/>
        <w:t>**Type of agreement**</w:t>
        <w:br/>
        <w:br/>
        <w:t>The consulting agreement is a type of contract. It is a legally binding agreement between two parties, the consultant and the client. The agreement defines the terms of the engagement, including the consultant's fees, the scope of work, and the deliverables.</w:t>
        <w:br/>
        <w:br/>
        <w:t>**Necessary clauses**</w:t>
        <w:br/>
        <w:br/>
        <w:t>The necessary clauses for a consulting agreement include:</w:t>
        <w:br/>
        <w:br/>
        <w:t>* Scope of work: This clause defines the specific tasks that the consultant will be responsible for completing.</w:t>
        <w:br/>
        <w:t>* Fees: This clause specifies the consultant's fees and payment terms.</w:t>
        <w:br/>
        <w:t>* Confidentiality: This clause protects the client's confidential information from disclosure by the consultant.</w:t>
        <w:br/>
        <w:t>* Intellectual property: This clause defines who owns the intellectual property created by the consultant during the engagement.</w:t>
        <w:br/>
        <w:t>* Termination: This clause specifies the conditions under which either party can terminate the agreement.</w:t>
      </w:r>
    </w:p>
    <w:p>
      <w:r>
        <w:t>**Learnings from the document:**</w:t>
        <w:br/>
        <w:br/>
        <w:t>* A consulting agreement is a contract between a consultant and a client. It outlines the terms of the engagement, including the consultant's fees, responsibilities, and deliverables.</w:t>
        <w:br/>
        <w:t>* The necessary clauses for a consulting agreement include:</w:t>
        <w:br/>
        <w:t xml:space="preserve">    * Scope of work: This clause defines the specific tasks that the consultant will be responsible for.</w:t>
        <w:br/>
        <w:t xml:space="preserve">    * Fees: This clause specifies the consultant's fees and payment terms.</w:t>
        <w:br/>
        <w:t xml:space="preserve">    * Confidentiality: This clause protects the client's confidential information.</w:t>
        <w:br/>
        <w:t xml:space="preserve">    * Termination: This clause outlines the terms under which either party can terminate the agreement.</w:t>
        <w:br/>
        <w:t>* The consulting agreement in the document is between a company and a consultant. The consultant will provide design and styling services for the company's upcoming fashion show. The necessary clauses for this agreement include:</w:t>
        <w:br/>
        <w:t xml:space="preserve">    * Scope of work: The consultant will be responsible for designing the mood board, constructing the line up for the show, working with accessories designers, developing the style direction for the brand, and styling the runway looks.</w:t>
        <w:br/>
        <w:t xml:space="preserve">    * Fees: The consultant will be paid a flat fee of INR 100,000 for their services.</w:t>
        <w:br/>
        <w:t xml:space="preserve">    * Confidentiality: The consultant will keep all of the company's confidential information confidential.</w:t>
        <w:br/>
        <w:t xml:space="preserve">    * Termination: Either party can terminate the agreement by providing written notice to the other party.</w:t>
        <w:br/>
        <w:br/>
        <w:t>**Conclusion:**</w:t>
        <w:br/>
        <w:br/>
        <w:t>A consulting agreement is a valuable tool for protecting both the consultant and the client. By outlining the terms of the engagement, the agreement can help to prevent disputes and ensure that both parties are satisfied with the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