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**Learnings**</w:t>
        <w:br/>
        <w:br/>
        <w:t>* The document is an employment offer letter.</w:t>
        <w:br/>
        <w:t>* The necessary clauses for an employment offer letter include:</w:t>
        <w:br/>
        <w:t xml:space="preserve">    * Job title</w:t>
        <w:br/>
        <w:t xml:space="preserve">    * Date of joining</w:t>
        <w:br/>
        <w:t xml:space="preserve">    * Salary and benefits</w:t>
        <w:br/>
        <w:t xml:space="preserve">    * Probation period</w:t>
        <w:br/>
        <w:t xml:space="preserve">    * Duties</w:t>
        <w:br/>
        <w:t xml:space="preserve">    * Leave policy</w:t>
        <w:br/>
        <w:t xml:space="preserve">    * Work days and time</w:t>
        <w:br/>
        <w:t xml:space="preserve">    * Background check</w:t>
        <w:br/>
        <w:t xml:space="preserve">    * Place of work</w:t>
        <w:br/>
        <w:t xml:space="preserve">    * Absence without leave intimation</w:t>
        <w:br/>
        <w:t xml:space="preserve">    * Acknowledgements</w:t>
        <w:br/>
        <w:t>* The clauses in the document are all necessary for an employment offer letter.</w:t>
      </w:r>
    </w:p>
    <w:p>
      <w:r>
        <w:t>**Learnings from the document:**</w:t>
        <w:br/>
        <w:br/>
        <w:t>* The document is an employment agreement.</w:t>
        <w:br/>
        <w:t>* The necessary clauses for an employment agreement include:</w:t>
        <w:br/>
        <w:t xml:space="preserve">    * Proprietary Information clause</w:t>
        <w:br/>
        <w:t xml:space="preserve">    * Confidentiality clause</w:t>
        <w:br/>
        <w:t xml:space="preserve">    * Non-compete clause</w:t>
        <w:br/>
        <w:t xml:space="preserve">    * Non-solicitation and non-interference clause</w:t>
        <w:br/>
        <w:t>* The Proprietary Information clause protects the company's confidential information and inventions.</w:t>
        <w:br/>
        <w:t>* The Confidentiality clause protects the company's confidential information.</w:t>
        <w:br/>
        <w:t>* The Non-compete clause prevents the employee from competing with the company after termination of employment.</w:t>
        <w:br/>
        <w:t>* The Non-solicitation and non-interference clause prevents the employee from soliciting the company's customers or interfering with the company's relationships with its customers.</w:t>
        <w:br/>
        <w:br/>
        <w:t>**Type of agreement and necessary clauses:**</w:t>
        <w:br/>
        <w:br/>
        <w:t>* The document is an employment agreement.</w:t>
        <w:br/>
        <w:t>* The necessary clauses for an employment agreement include:</w:t>
        <w:br/>
        <w:t xml:space="preserve">    * Proprietary Information clause</w:t>
        <w:br/>
        <w:t xml:space="preserve">    * Confidentiality clause</w:t>
        <w:br/>
        <w:t xml:space="preserve">    * Non-compete clause</w:t>
        <w:br/>
        <w:t xml:space="preserve">    * Non-solicitation and non-interference clause</w:t>
      </w:r>
    </w:p>
    <w:p>
      <w:r>
        <w:t>**Learnings from the document**</w:t>
        <w:br/>
        <w:br/>
        <w:t>The document is an offer letter for employment. The following are the necessary clauses for an employment agreement:</w:t>
        <w:br/>
        <w:br/>
        <w:t>* **Term of employment:** The term of employment should be specified, along with the start and end dates.</w:t>
        <w:br/>
        <w:t>* **Salary:** The salary should be specified, along with the payment terms.</w:t>
        <w:br/>
        <w:t>* **Benefits:** The benefits should be specified, such as health insurance, vacation days, and sick days.</w:t>
        <w:br/>
        <w:t>* **Termination:** The terms of termination should be specified, such as how much notice is required and what happens if the employee is terminated without cause.</w:t>
        <w:br/>
        <w:t>* **Confidentiality:** The employee should agree to keep confidential any information that they learn about the company.</w:t>
        <w:br/>
        <w:t>* **Non-compete:** The employee should agree not to compete with the company for a certain period of time after they leave.</w:t>
        <w:br/>
        <w:t>* **Intellectual property:** The employee should agree to assign all intellectual property that they create during their employment to the company.</w:t>
        <w:br/>
        <w:br/>
        <w:t>**Additional clauses that may be included in an employment agreement:**</w:t>
        <w:br/>
        <w:br/>
        <w:t>* **At-will employment:** The employee is employed at-will, which means that they can be terminated by the company at any time for any reason, and the employee can also quit at any time for any reason.</w:t>
        <w:br/>
        <w:t>* **Waiver of jury trial:** The employee waives their right to a jury trial in the event of a lawsuit against the company.</w:t>
        <w:br/>
        <w:t>* **Severability clause:** If one or more of the provisions in the agreement is found to be invalid, the remaining provisions will remain in full force and effect.</w:t>
        <w:br/>
        <w:br/>
        <w:t>**Conclusion:**</w:t>
        <w:br/>
        <w:br/>
        <w:t>The offer letter is a legally binding document, so it is important to read it carefully and understand all of the terms before signing it. If you have any questions about the agreement, you should consult with an attorney before signing it.</w:t>
      </w:r>
    </w:p>
    <w:p>
      <w:r>
        <w:t>**Learnings**</w:t>
        <w:br/>
        <w:br/>
        <w:t>* An employment offer letter is a legal document that outlines the terms and conditions of employment between an employer and an employee.</w:t>
        <w:br/>
        <w:t>* The necessary clauses for an employment offer letter include:</w:t>
        <w:br/>
        <w:t xml:space="preserve">    * Severability clause: This clause states that if one or more of the provisions in the agreement is declared void by law, the remaining provisions will continue in full force and effect.</w:t>
        <w:br/>
        <w:t xml:space="preserve">    * Indemnification clause: This clause requires the employee to defend, at their own expense, and indemnify the employer from and against any and all claims, demands, damages, losses, injuries, expenses, costs, and liability arising during the course of or after the termination of their employment.</w:t>
        <w:br/>
        <w:t xml:space="preserve">    * Security for compensation clause: This clause requires the employee to furnish three (3) post-dated cheques, each double the amount of salary payable to them per month, in case they breach any of the terms of the agreement.</w:t>
        <w:br/>
        <w:br/>
        <w:t>**Type of agreement**</w:t>
        <w:br/>
        <w:br/>
        <w:t>The document you provided is an employment offer letter.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