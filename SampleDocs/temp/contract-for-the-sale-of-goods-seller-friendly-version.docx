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 from the given contract for the sale of goods**</w:t>
        <w:br/>
        <w:br/>
        <w:t>The given contract is a seller-friendly contract for the sale of goods. It contains the following necessary clauses:</w:t>
        <w:br/>
        <w:br/>
        <w:t>* **Sale of Goods:** This clause specifies the goods being sold, the quantity, and the price.</w:t>
        <w:br/>
        <w:t>* **Invoices and Payment:** This clause specifies the terms of payment for the goods.</w:t>
        <w:br/>
        <w:t>* **Delivery, Title, and Risk of Loss:** This clause specifies when and where the goods will be delivered, who will own the goods, and who will bear the risk of loss for the goods.</w:t>
        <w:br/>
        <w:t>* **Disclaimer of Warranty:** This clause disclaims all warranties of quality for the goods.</w:t>
        <w:br/>
        <w:t>* **Limitation of Liability:** This clause limits the seller's liability for damages arising out of or relating to the contract.</w:t>
        <w:br/>
        <w:t>* **Limitation of Actions:** This clause limits the time period within which a lawsuit can be brought against the seller.</w:t>
        <w:br/>
        <w:t>* **Security Interest:** This clause gives the seller a security interest in the goods sold to the buyer.</w:t>
        <w:br/>
        <w:t>* **Governing Law and Designation of Forum:** This clause specifies the law that will govern the contract and the forum in which any disputes will be resolved.</w:t>
        <w:br/>
        <w:t>* **Force Majeure:** This clause excuses the seller from liability for delays in performance or non-performance due to unforeseen circumstances or causes beyond the seller's reasonable control.</w:t>
        <w:br/>
        <w:t>* **Assignment and Delegation:** This clause prohibits the buyer from assigning its rights under the contract or delegating its performance under the contract without the seller's prior written consent.</w:t>
        <w:br/>
        <w:t>* **Recovery of Expenses:** This clause provides that the prevailing party in any adversarial proceedings between the parties will be entitled to recover its costs and expenses, including legal fees.</w:t>
        <w:br/>
        <w:t>* **Entire Agreement:** This clause states that the contract constitutes the entire agreement between the parties with respect to the subject matter of the contract and supersedes all other agreements, whether written or oral, between the parties.</w:t>
        <w:br/>
        <w:t>* **Amendments:** This clause provides that no amendment to the contract will be effective unless it is in writing and signed by both parties.</w:t>
        <w:br/>
        <w:t>* **Effectiveness; Date:** This clause states that the contract will become effective when both parties have signed it and that the date of the contract will be the date on which the last party to sign it signs it.</w:t>
      </w:r>
    </w:p>
    <w:p>
      <w:r>
        <w:t>**Learnings from the given document**</w:t>
        <w:br/>
        <w:br/>
        <w:t>The given document is a contract for the sale of goods. The necessary clauses for this type of agreement include:</w:t>
        <w:br/>
        <w:br/>
        <w:t>* **13. Amendments.** No amendment to this agreement will be effective unless it is in writing and signed by both parties.</w:t>
        <w:br/>
        <w:t>* **14. Effectiveness; Date.** This agreement will become effective when both parties have signed it. The date this agreement is signed by the last party to sign it (as indicated by the date associated with that party’s signature) will be deemed the date of this agreement.</w:t>
        <w:br/>
        <w:t>* **15. Counterparts; Electronic Signatures.** This agreement may be signed in one or more counterparts, which together will form a single agreement. This agreement may be signed electronically.</w:t>
        <w:br/>
        <w:br/>
        <w:t>**Additional clauses that may be included in a contract for the sale of goods**</w:t>
        <w:br/>
        <w:br/>
        <w:t>* **16. Payment terms.** The terms of payment for the goods sold under this agreement will be [specify terms].</w:t>
        <w:br/>
        <w:t>* **17. Delivery terms.** The goods sold under this agreement will be delivered by the seller to the buyer at [specify location] on or before [specify date].</w:t>
        <w:br/>
        <w:t>* **18. Warranty.** The seller warrants that the goods sold under this agreement are free from defects and will conform to the specifications set forth in [specify document].</w:t>
        <w:br/>
        <w:t>* **19. Limitation of liability.** The seller’s liability for any breach of this agreement will be limited to the purchase price of the goods sold.</w:t>
        <w:br/>
        <w:t>* **20. Governing law.** This agreement will be governed by and construed in accordance with the laws of the State of [specify state].</w:t>
        <w:br/>
        <w:br/>
        <w:t>**Conclusion**</w:t>
        <w:br/>
        <w:br/>
        <w:t>The given document provides a basic overview of the necessary clauses for a contract for the sale of goods. Additional clauses may be included as needed to address specific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