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**Learnings**</w:t>
        <w:br/>
        <w:br/>
        <w:t>* The document is a rental agreement.</w:t>
        <w:br/>
        <w:t>* The necessary clauses for a rental agreement include:</w:t>
        <w:br/>
        <w:t xml:space="preserve">    * The parties to the agreement (landlord and tenant)</w:t>
        <w:br/>
        <w:t xml:space="preserve">    * The property being rented</w:t>
        <w:br/>
        <w:t xml:space="preserve">    * The start and end dates of the lease</w:t>
        <w:br/>
        <w:t xml:space="preserve">    * The rent amount</w:t>
        <w:br/>
        <w:t xml:space="preserve">    * The security deposit amount</w:t>
        <w:br/>
        <w:t xml:space="preserve">    * The move-in costs</w:t>
        <w:br/>
        <w:t xml:space="preserve">    * The address to send rent payments</w:t>
        <w:br/>
        <w:t xml:space="preserve">    * The payment methods accepted</w:t>
        <w:br/>
        <w:t xml:space="preserve">    * The late payment and additional rent charges</w:t>
        <w:br/>
        <w:t xml:space="preserve">    * The order in which rent payments are applied</w:t>
        <w:br/>
        <w:t xml:space="preserve">    * The certificate of registration</w:t>
        <w:br/>
        <w:br/>
        <w:t>**Recommendations**</w:t>
        <w:br/>
        <w:br/>
        <w:t>* The document should be reviewed by a lawyer before being signed.</w:t>
        <w:br/>
        <w:t>* The tenant should make sure that they understand all of the terms of the agreement before signing it.</w:t>
        <w:br/>
        <w:t>* The tenant should keep a copy of the agreement for their records.</w:t>
      </w:r>
    </w:p>
    <w:p>
      <w:r>
        <w:t>**Learnings**</w:t>
        <w:br/>
        <w:br/>
        <w:t>From the document, we can learn that the following clauses are necessary for a rental agreement:</w:t>
        <w:br/>
        <w:br/>
        <w:t>* **Term of the lease**. This clause specifies the length of time for which the lease will be in effect.</w:t>
        <w:br/>
        <w:t>* **Rent**. This clause specifies the amount of rent that the tenant will pay each month.</w:t>
        <w:br/>
        <w:t>* **Security deposit**. This clause specifies the amount of money that the tenant will pay to the landlord as a security deposit.</w:t>
        <w:br/>
        <w:t>* **Utilities**. This clause specifies which utilities the tenant is responsible for paying.</w:t>
        <w:br/>
        <w:t>* **Pets**. This clause specifies whether or not pets are allowed in the rental property.</w:t>
        <w:br/>
        <w:t>* **Assignment and subletting**. This clause specifies whether or not the tenant is allowed to assign the lease to someone else or sublet the property.</w:t>
        <w:br/>
        <w:t>* **Maintenance and repairs**. This clause specifies who is responsible for maintaining and repairing the rental property.</w:t>
        <w:br/>
        <w:t>* **Termination of the lease**. This clause specifies the conditions under which the lease can be terminated by either the landlord or the tenant.</w:t>
        <w:br/>
        <w:br/>
        <w:t>**Type of agreement**</w:t>
        <w:br/>
        <w:br/>
        <w:t>The document is a rental agreement.</w:t>
      </w:r>
    </w:p>
    <w:p>
      <w:r>
        <w:t>**Learnings**</w:t>
        <w:br/>
        <w:br/>
        <w:t>* The document is a rental agreement.</w:t>
        <w:br/>
        <w:t>* The necessary clauses for a rental agreement include:</w:t>
        <w:br/>
        <w:t xml:space="preserve">    * The names and contact information of the landlord and tenant.</w:t>
        <w:br/>
        <w:t xml:space="preserve">    * The address of the property being rented.</w:t>
        <w:br/>
        <w:t xml:space="preserve">    * The start and end dates of the lease.</w:t>
        <w:br/>
        <w:t xml:space="preserve">    * The monthly rent amount.</w:t>
        <w:br/>
        <w:t xml:space="preserve">    * The security deposit amount.</w:t>
        <w:br/>
        <w:t xml:space="preserve">    * The terms of payment.</w:t>
        <w:br/>
        <w:t xml:space="preserve">    * The landlord's and tenant's rights and responsibilities.</w:t>
        <w:br/>
        <w:t xml:space="preserve">    * The procedures for terminating the lease.</w:t>
        <w:br/>
        <w:t>* The document also includes clauses that are specific to this particular rental agreement, such as the requirement for the tenant to provide the landlord with contact information for emergency contacts and the provision for the landlord to charge the tenant's credit card if rent is not paid on time.</w:t>
        <w:br/>
        <w:br/>
        <w:t>**Recommendations**</w:t>
        <w:br/>
        <w:br/>
        <w:t>* The document is generally well-written and comprehensive. However, there are a few areas that could be improved.</w:t>
        <w:br/>
        <w:t xml:space="preserve">    * The security deposit amount is not specified.</w:t>
        <w:br/>
        <w:t xml:space="preserve">    * The procedures for terminating the lease are not clearly outlined.</w:t>
        <w:br/>
        <w:t xml:space="preserve">    * The document does not include a clause that allows the landlord to enter the property in case of an emergency.</w:t>
        <w:br/>
        <w:t>* I would recommend that the landlord and tenant review the document carefully and make any necessary changes before signing it.</w:t>
      </w:r>
    </w:p>
    <w:p>
      <w:r>
        <w:t>**Learnings**</w:t>
        <w:br/>
        <w:br/>
        <w:t>* The document is a rental agreement.</w:t>
        <w:br/>
        <w:t>* The necessary clauses for a rental agreement include:</w:t>
        <w:br/>
        <w:t xml:space="preserve">    * The names and addresses of the landlord and tenant</w:t>
        <w:br/>
        <w:t xml:space="preserve">    * The start and end dates of the lease</w:t>
        <w:br/>
        <w:t xml:space="preserve">    * The monthly rent amount</w:t>
        <w:br/>
        <w:t xml:space="preserve">    * The security deposit amount</w:t>
        <w:br/>
        <w:t xml:space="preserve">    * The terms of the lease (e.g., whether pets are allowed, whether smoking is allowed, etc.)</w:t>
        <w:br/>
        <w:t xml:space="preserve">    * The landlord's and tenant's rights and responsibilities</w:t>
        <w:br/>
        <w:t>* The document also includes some additional clauses that are not necessary for all rental agreements, such as a pet addendum and a disclosure of lead-based paint hazards.</w:t>
        <w:br/>
        <w:br/>
        <w:t>**Type of agreement**</w:t>
        <w:br/>
        <w:br/>
        <w:t>The document is a rental agreement between a landlord and a tenant.</w:t>
      </w:r>
    </w:p>
    <w:p>
      <w:r>
        <w:t>**Learnings**</w:t>
        <w:br/>
        <w:br/>
        <w:t>* **Types of clauses:**</w:t>
        <w:br/>
        <w:t xml:space="preserve">    * **Term:** The term of the agreement, which can be for a fixed period of time or month-to-month.</w:t>
        <w:br/>
        <w:t xml:space="preserve">    * **Rent:** The amount of rent that the tenant must pay each month.</w:t>
        <w:br/>
        <w:t xml:space="preserve">    * **Security deposit:** A deposit that the tenant pays to the landlord to cover any damages to the property.</w:t>
        <w:br/>
        <w:t xml:space="preserve">    * **Utilities:** Who is responsible for paying for utilities, such as water, gas, and electricity.</w:t>
        <w:br/>
        <w:t xml:space="preserve">    * **Pets:** Whether or not pets are allowed on the property.</w:t>
        <w:br/>
        <w:t xml:space="preserve">    * **Parking:** Whether or not there is parking available on the property.</w:t>
        <w:br/>
        <w:t xml:space="preserve">    * **Maintenance:** Who is responsible for maintaining the property, such as fixing broken appliances or replacing damaged carpet.</w:t>
        <w:br/>
        <w:t xml:space="preserve">    * **Eviction:** The process for evicting a tenant if they break the terms of the agreement.</w:t>
        <w:br/>
        <w:t>* **Necessary clauses for a rental agreement:**</w:t>
        <w:br/>
        <w:t xml:space="preserve">    * The term of the agreement, which can be for a fixed period of time or month-to-month.</w:t>
        <w:br/>
        <w:t xml:space="preserve">    * The amount of rent that the tenant must pay each month.</w:t>
        <w:br/>
        <w:t xml:space="preserve">    * The security deposit that the tenant must pay to the landlord.</w:t>
        <w:br/>
        <w:t xml:space="preserve">    * The utilities that the tenant is responsible for paying.</w:t>
        <w:br/>
        <w:t xml:space="preserve">    * Whether or not pets are allowed on the property.</w:t>
        <w:br/>
        <w:t xml:space="preserve">    * Whether or not there is parking available on the property.</w:t>
        <w:br/>
        <w:t xml:space="preserve">    * The process for maintaining the property, such as fixing broken appliances or replacing damaged carpet.</w:t>
        <w:br/>
        <w:t xml:space="preserve">    * The process for evicting a tenant if they break the terms of the agreement.</w:t>
        <w:br/>
        <w:br/>
        <w:t>**Example of a rental agreement:**</w:t>
        <w:br/>
        <w:br/>
        <w:t>```</w:t>
        <w:br/>
        <w:t>This rental agreement is made on [DATE] between [LANDLORD NAME] (hereinafter referred to as "Landlord") and [TENANT NAME] (hereinafter referred to as "Tenant").</w:t>
        <w:br/>
        <w:br/>
        <w:t>1. **Term**. The term of this agreement shall begin on [START DATE] and end on [END DATE].</w:t>
        <w:br/>
        <w:br/>
        <w:t>2. **Rent**. The tenant shall pay rent of [AMOUNT] dollars per month to the landlord on the first day of each month.</w:t>
        <w:br/>
        <w:br/>
        <w:t>3. **Security deposit**. The tenant shall pay a security deposit of [AMOUNT] dollars to the landlord. The security deposit will be returned to the tenant within 30 days of the end of the tenancy, less any damages to the property that are the tenant's responsibility.</w:t>
        <w:br/>
        <w:br/>
        <w:t>4. **Utilities**. The tenant shall be responsible for paying for all utilities, including water, gas, and electricity.</w:t>
        <w:br/>
        <w:br/>
        <w:t>5. **Pets**. No pets are allowed on the property.</w:t>
        <w:br/>
        <w:br/>
        <w:t>6. **Parking**. There is no parking available on the property.</w:t>
        <w:br/>
        <w:br/>
        <w:t>7. **Maintenance**. The landlord shall be responsible for maintaining the property, including fixing broken appliances and replacing damaged carpet.</w:t>
        <w:br/>
        <w:br/>
        <w:t>8. **Eviction**. The landlord may evict the tenant if the tenant fails to pay rent, damages the property, or violates any other terms of this agreement.</w:t>
        <w:br/>
        <w:br/>
        <w:t>9. **Entire agreement**. This agreement constitutes the entire agreement between the landlord and the tenant and supersedes all prior agreements, representations, and understandings.</w:t>
        <w:br/>
        <w:br/>
        <w:t>10. **Severability**. If any provision of this agreement is held to be invalid or unenforceable, the remaining provisions shall remain in full force and effect.</w:t>
        <w:br/>
        <w:br/>
        <w:t>11. **Governing law**. This agreement shall be governed by and construed in accordance with the laws of the State of [STATE].</w:t>
        <w:br/>
        <w:br/>
        <w:t>12. **Waiver**. No waiver of any provision of this agreement shall be effective unless in writing and signed by both parties.</w:t>
        <w:br/>
        <w:br/>
        <w:t>13. **Notices**. All notices and other communications hereunder shall be in writing and shall be deemed to have been duly given when delivered in person, upon the first business day following deposit in the United States mail, postage prepaid, certified or registered, return receipt requested, addressed as follows:</w:t>
        <w:br/>
        <w:br/>
        <w:t>If to Landlord:</w:t>
        <w:br/>
        <w:t>[LANDLORD NAME]</w:t>
        <w:br/>
        <w:t>[ADDRESS]</w:t>
        <w:br/>
        <w:br/>
        <w:t>If to Tenant:</w:t>
        <w:br/>
        <w:t>[TENANT NAME]</w:t>
        <w:br/>
        <w:t>[ADDRESS]</w:t>
        <w:br/>
        <w:br/>
        <w:t>or to such other address as either party may designate in writing from time to time.</w:t>
        <w:br/>
        <w:br/>
        <w:t>14. **Binding effect**. This agreement shall be binding upon and inure to the benefit of the parties hereto and their respective heirs, successors, and assigns.</w:t>
        <w:br/>
        <w:br/>
        <w:t>IN WITNESS WHEREOF, the parties have executed this agreement as of the date first written above.</w:t>
        <w:br/>
        <w:br/>
        <w:t>[LANDLORD NAME]</w:t>
        <w:br/>
        <w:t>[SIGNATURE]</w:t>
        <w:br/>
        <w:br/>
        <w:t>[TENANT NAME]</w:t>
        <w:br/>
        <w:t>[SIGNATURE]</w:t>
        <w:br/>
        <w:t>```</w:t>
      </w:r>
    </w:p>
    <w:p>
      <w:r>
        <w:t>**Learnings**</w:t>
        <w:br/>
        <w:br/>
        <w:t>1. The document is a rental agreement.</w:t>
        <w:br/>
        <w:t>2. The necessary clauses for a rental agreement include:</w:t>
        <w:br/>
        <w:t xml:space="preserve">    * The names and contact information of the landlord and tenant.</w:t>
        <w:br/>
        <w:t xml:space="preserve">    * The address of the property being rented.</w:t>
        <w:br/>
        <w:t xml:space="preserve">    * The start and end dates of the lease.</w:t>
        <w:br/>
        <w:t xml:space="preserve">    * The monthly rent amount.</w:t>
        <w:br/>
        <w:t xml:space="preserve">    * The security deposit amount.</w:t>
        <w:br/>
        <w:t xml:space="preserve">    * The terms of the lease termination.</w:t>
        <w:br/>
        <w:t xml:space="preserve">    * The landlord's and tenant's rights and responsibilities.</w:t>
        <w:br/>
        <w:t>3. The document also includes some additional clauses that are not necessary for all rental agreements, such as:</w:t>
        <w:br/>
        <w:t xml:space="preserve">    * A clause that allows the landlord to enter the property for inspections.</w:t>
        <w:br/>
        <w:t xml:space="preserve">    * A clause that requires the tenant to give the landlord a written forwarding address when they move out.</w:t>
        <w:br/>
        <w:t xml:space="preserve">    * A clause that states that the tenant is jointly and severally liable for all the terms of the agreement.</w:t>
        <w:br/>
        <w:br/>
        <w:t>**Conclusion**</w:t>
        <w:br/>
        <w:br/>
        <w:t>The document is a well-written rental agreement that includes all of the necessary clauses. The additional clauses are not necessary for all rental agreements, but they can be helpful in some cases.</w:t>
      </w:r>
    </w:p>
    <w:p>
      <w:r>
        <w:t>**Learnings from the document**</w:t>
        <w:br/>
        <w:br/>
        <w:t>The document is a rental agreement. The following are the necessary clauses for a rental agreement:</w:t>
        <w:br/>
        <w:br/>
        <w:t>* **Term of the lease**. The lease should specify the start and end dates of the agreement.</w:t>
        <w:br/>
        <w:t>* **Rent amount**. The lease should specify the amount of rent that the tenant is required to pay each month.</w:t>
        <w:br/>
        <w:t>* **Security deposit**. The lease should specify the amount of security deposit that the tenant is required to pay.</w:t>
        <w:br/>
        <w:t>* **Utilities**. The lease should specify which utilities are included in the rent and which utilities are the tenant's responsibility to pay.</w:t>
        <w:br/>
        <w:t>* **Pets**. The lease should specify whether or not pets are allowed in the unit.</w:t>
        <w:br/>
        <w:t>* **Parking**. The lease should specify whether or not parking is included in the rent and how many parking spaces are available.</w:t>
        <w:br/>
        <w:t>* **Maintenance and repairs**. The lease should specify who is responsible for maintenance and repairs in the unit.</w:t>
        <w:br/>
        <w:t>* **Dispute resolution**. The lease should specify how disputes between the landlord and tenant will be resolved.</w:t>
        <w:br/>
        <w:br/>
        <w:t>**Additional clauses that may be included in a rental agreement**</w:t>
        <w:br/>
        <w:br/>
        <w:t>The following are some additional clauses that may be included in a rental agreement:</w:t>
        <w:br/>
        <w:br/>
        <w:t>* **Early termination**. The lease may allow the tenant to terminate the agreement early, subject to certain conditions.</w:t>
        <w:br/>
        <w:t>* **Subletting**. The lease may allow the tenant to sublet the unit, subject to certain conditions.</w:t>
        <w:br/>
        <w:t>* **Assignment**. The lease may allow the tenant to assign the agreement to another person, subject to certain conditions.</w:t>
        <w:br/>
        <w:t>* **Quiet enjoyment**. The lease may guarantee the tenant's right to quiet enjoyment of the unit.</w:t>
        <w:br/>
        <w:t>* **Non-discrimination**. The lease may prohibit the landlord from discriminating against tenants based on race, religion, gender, sexual orientation, or disability.</w:t>
        <w:br/>
        <w:br/>
        <w:t>**Conclusion**</w:t>
        <w:br/>
        <w:br/>
        <w:t>A rental agreement is a legally binding contract between a landlord and a tenant. It is important to carefully review the terms of the agreement before signing it to make sure that you understand your rights and obligations.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