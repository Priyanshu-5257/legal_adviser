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given document**</w:t>
        <w:br/>
        <w:br/>
        <w:t>The given document is a shareholders' agreement. It is a contract between the shareholders of a company. The agreement sets out the rights and obligations of the shareholders, and it also governs the relationship between the shareholders and the company.</w:t>
        <w:br/>
        <w:br/>
        <w:t>The following are some of the necessary clauses for a shareholders' agreement:</w:t>
        <w:br/>
        <w:br/>
        <w:t>* **Representations and warranties:** The shareholders should make representations and warranties about their financial status, their ability to perform their obligations under the agreement, and the accuracy of the information they provide to the company.</w:t>
        <w:br/>
        <w:t>* **Covenants:** The shareholders should agree to certain covenants, such as not competing with the company, not transferring their shares without the company's consent, and voting in accordance with the company's best interests.</w:t>
        <w:br/>
        <w:t>* **Dissolution:** The shareholders should agree on how the company will be dissolved if it is no longer viable.</w:t>
        <w:br/>
        <w:t>* **Indemnification:** The shareholders should agree to indemnify the company for any losses it suffers as a result of their actions.</w:t>
        <w:br/>
        <w:t>* **Governing law:** The shareholders should agree on the law that will govern the agreement.</w:t>
        <w:br/>
        <w:br/>
        <w:t>**Types of agreements**</w:t>
        <w:br/>
        <w:br/>
        <w:t>There are many different types of agreements that can be used to govern the relationship between shareholders and a company. Some of the most common types of agreements include:</w:t>
        <w:br/>
        <w:br/>
        <w:t>* **Shareholders' agreement:** This is the most common type of agreement between shareholders. It sets out the rights and obligations of the shareholders, and it also governs the relationship between the shareholders and the company.</w:t>
        <w:br/>
        <w:t>* **Memorandum of understanding:** A memorandum of understanding is a less formal agreement than a shareholders' agreement. It is often used to set out the basic terms of an agreement before a more formal agreement is drafted.</w:t>
        <w:br/>
        <w:t>* **Term sheet:** A term sheet is a short document that sets out the key terms of an agreement. It is often used as a starting point for negotiations between the parties.</w:t>
        <w:br/>
        <w:t>* **Letter of intent:** A letter of intent is a non-binding agreement that expresses the parties' intent to enter into a more formal agreement in the future.</w:t>
        <w:br/>
        <w:br/>
        <w:t>It is important to choose the right type of agreement for your situation. If you are unsure of what type of agreement you need, you should consult with an attorney.</w:t>
      </w:r>
    </w:p>
    <w:p>
      <w:r>
        <w:t>**Learnings**</w:t>
        <w:br/>
        <w:br/>
        <w:t>* The document is a Shareholders' Agreement.</w:t>
        <w:br/>
        <w:t>* The following clauses are necessary for a Shareholders' Agreement:</w:t>
        <w:br/>
        <w:t xml:space="preserve">    * Definitions of key terms</w:t>
        <w:br/>
        <w:t xml:space="preserve">    * Conditions precedent to closing</w:t>
        <w:br/>
        <w:t xml:space="preserve">    * Representations and warranties of the parties</w:t>
        <w:br/>
        <w:t xml:space="preserve">    * Covenants of the parties</w:t>
        <w:br/>
        <w:t xml:space="preserve">    * Termination provisions</w:t>
        <w:br/>
        <w:t xml:space="preserve">    * Governing law and dispute resolution</w:t>
        <w:br/>
        <w:t>* The document also includes a number of other clauses that are not typically found in a Shareholders' Agreement, such as a drag along provision and a right of first refusal.</w:t>
        <w:br/>
        <w:br/>
        <w:t>**Type of Agreement**</w:t>
        <w:br/>
        <w:br/>
        <w:t>The document is a Shareholders' Agreement.</w:t>
        <w:br/>
        <w:br/>
        <w:t>**Necessary Clauses**</w:t>
        <w:br/>
        <w:br/>
        <w:t>The following clauses are necessary for a Shareholders' Agreement:</w:t>
        <w:br/>
        <w:br/>
        <w:t>* Definitions of key terms</w:t>
        <w:br/>
        <w:t xml:space="preserve">    * Conditions precedent to closing</w:t>
        <w:br/>
        <w:t xml:space="preserve">    * Representations and warranties of the parties</w:t>
        <w:br/>
        <w:t xml:space="preserve">    * Covenants of the parties</w:t>
        <w:br/>
        <w:t xml:space="preserve">    * Termination provisions</w:t>
        <w:br/>
        <w:t xml:space="preserve">    * Governing law and dispute resolution</w:t>
        <w:br/>
        <w:br/>
        <w:t>**Other Clauses**</w:t>
        <w:br/>
        <w:br/>
        <w:t>The document also includes a number of other clauses that are not typically found in a Shareholders' Agreement, such as a drag along provision and a right of first refusal.</w:t>
      </w:r>
    </w:p>
    <w:p>
      <w:r>
        <w:t>**Learnings**</w:t>
        <w:br/>
        <w:br/>
        <w:t>* The document is a shareholders agreement.</w:t>
        <w:br/>
        <w:t>* The following clauses are necessary for a shareholders agreement:</w:t>
        <w:br/>
        <w:t xml:space="preserve">    * Representations and warranties</w:t>
        <w:br/>
        <w:t xml:space="preserve">    * Covenants</w:t>
        <w:br/>
        <w:t xml:space="preserve">    * Default and remedies</w:t>
        <w:br/>
        <w:t xml:space="preserve">    * Termination</w:t>
        <w:br/>
        <w:t xml:space="preserve">    * Governing law and jurisdiction</w:t>
        <w:br/>
        <w:t>* The document also includes a number of other clauses that are not typically found in a shareholders agreement, such as a right of first refusal and a reserved matters provision.</w:t>
        <w:br/>
        <w:br/>
        <w:t>**Type of agreement and necessary clauses**</w:t>
        <w:br/>
        <w:br/>
        <w:t>* The document is a shareholders agreement.</w:t>
        <w:br/>
        <w:t>* The following clauses are necessary for a shareholders agreement:</w:t>
        <w:br/>
        <w:t xml:space="preserve">    * Representations and warranties</w:t>
        <w:br/>
        <w:t xml:space="preserve">    * Covenants</w:t>
        <w:br/>
        <w:t xml:space="preserve">    * Default and remedies</w:t>
        <w:br/>
        <w:t xml:space="preserve">    * Termination</w:t>
        <w:br/>
        <w:t xml:space="preserve">    * Governing law and jurisdiction</w:t>
        <w:br/>
        <w:t>* The document also includes a number of other clauses that are not typically found in a shareholders agreement, such as a right of first refusal and a reserved matters provision.</w:t>
      </w:r>
    </w:p>
    <w:p>
      <w:r>
        <w:t>**Learnings**</w:t>
        <w:br/>
        <w:br/>
        <w:t>* The document is a share subscription agreement between the company and the investors.</w:t>
        <w:br/>
        <w:t>* The key clauses in this type of agreement are:</w:t>
        <w:br/>
        <w:t xml:space="preserve">    * Representations and warranties of the company and the investors</w:t>
        <w:br/>
        <w:t xml:space="preserve">    * Conditions precedent to closing</w:t>
        <w:br/>
        <w:t xml:space="preserve">    * Closing</w:t>
        <w:br/>
        <w:t xml:space="preserve">    * Post-closing obligations</w:t>
        <w:br/>
        <w:t>* The agreement also includes a number of boilerplate clauses, such as:</w:t>
        <w:br/>
        <w:t xml:space="preserve">    * Definitions</w:t>
        <w:br/>
        <w:t xml:space="preserve">    * Governing law</w:t>
        <w:br/>
        <w:t xml:space="preserve">    * Notices</w:t>
        <w:br/>
        <w:t xml:space="preserve">    * Entire agreement</w:t>
        <w:br/>
        <w:t xml:space="preserve">    * Severability</w:t>
        <w:br/>
        <w:t xml:space="preserve">    * Waiver</w:t>
        <w:br/>
        <w:t xml:space="preserve">    * Survival</w:t>
        <w:br/>
        <w:t xml:space="preserve">    * Headings</w:t>
        <w:br/>
        <w:t xml:space="preserve">    * Counterparts</w:t>
        <w:br/>
        <w:br/>
        <w:t>**Type of agreement and necessary clauses**</w:t>
        <w:br/>
        <w:br/>
        <w:t>* The document is a share subscription agreement.</w:t>
        <w:br/>
        <w:t>* The key clauses in this type of agreement are:</w:t>
        <w:br/>
        <w:t xml:space="preserve">    * Representations and warranties of the company and the investors</w:t>
        <w:br/>
        <w:t xml:space="preserve">    * Conditions precedent to closing</w:t>
        <w:br/>
        <w:t xml:space="preserve">    * Closing</w:t>
        <w:br/>
        <w:t xml:space="preserve">    * Post-closing obligations</w:t>
        <w:br/>
        <w:t>* The agreement also includes a number of boilerplate clauses, such as:</w:t>
        <w:br/>
        <w:t xml:space="preserve">    * Definitions</w:t>
        <w:br/>
        <w:t xml:space="preserve">    * Governing law</w:t>
        <w:br/>
        <w:t xml:space="preserve">    * Notices</w:t>
        <w:br/>
        <w:t xml:space="preserve">    * Entire agreement</w:t>
        <w:br/>
        <w:t xml:space="preserve">    * Severability</w:t>
        <w:br/>
        <w:t xml:space="preserve">    * Waiver</w:t>
        <w:br/>
        <w:t xml:space="preserve">    * Survival</w:t>
        <w:br/>
        <w:t xml:space="preserve">    * Headings</w:t>
        <w:br/>
        <w:t xml:space="preserve">    * Counterparts</w:t>
      </w:r>
    </w:p>
    <w:p>
      <w:r>
        <w:t>**Learnings**</w:t>
        <w:br/>
        <w:br/>
        <w:t>* The document is a Share Subscription Agreement between the Company and the Investors.</w:t>
        <w:br/>
        <w:t>* The following clauses are necessary for a Share Subscription Agreement:</w:t>
        <w:br/>
        <w:t xml:space="preserve">    * Subscription Shares</w:t>
        <w:br/>
        <w:t xml:space="preserve">    * Closing Actions</w:t>
        <w:br/>
        <w:t xml:space="preserve">    * Post Closing Actions</w:t>
        <w:br/>
        <w:t xml:space="preserve">    * Investor Director Liability</w:t>
        <w:br/>
        <w:t xml:space="preserve">    * Conduct of Business Until Closing</w:t>
        <w:br/>
        <w:t>* The clauses in the document are specific to the Indian context.</w:t>
      </w:r>
    </w:p>
    <w:p>
      <w:r>
        <w:t>**Learnings**</w:t>
        <w:br/>
        <w:br/>
        <w:t>* **Representations and warranties** are important in any agreement as they set out the parties' obligations and expectations. In this case, the company represents and warrants that it is in compliance with all applicable laws and regulations, and that it has adequate organizational setup to ensure smooth implementation and operation of the business plan. The investors also represent and warrant that they have conducted due diligence on the company and are satisfied with its financial condition.</w:t>
        <w:br/>
        <w:t>* **Expenses** are typically borne by the party that incurs them, but in this case, the company agrees to bear all expenses related to the transaction, including stamp duty and legal, commercial, and financial diligence.</w:t>
        <w:br/>
        <w:t>* **Information and visitation rights** are important for investors to ensure that they are kept informed about the company's operations and that they have access to the company's financials and other documents. In this case, the company agrees to provide quarterly updates on its operations and to furnish any additional information requested by the investors. The company also agrees to allow investors to visit the company's offices and inspect its financials and other documents.</w:t>
        <w:br/>
        <w:br/>
        <w:t>**Necessary clauses for a share subscription agreement**</w:t>
        <w:br/>
        <w:br/>
        <w:t>* **Representations and warranties**</w:t>
        <w:br/>
        <w:t>* **Expenses**</w:t>
        <w:br/>
        <w:t>* **Information and visitation rights**</w:t>
        <w:br/>
        <w:t>* **Governing law**</w:t>
        <w:br/>
        <w:t>* **Dispute resolution**</w:t>
        <w:br/>
        <w:t>* **Term and termination**</w:t>
        <w:br/>
        <w:t>* **Assignment**</w:t>
        <w:br/>
        <w:t>* **Confidentiality**</w:t>
        <w:br/>
        <w:t>* **Notices**</w:t>
        <w:br/>
        <w:t>* **Entire agreement**</w:t>
        <w:br/>
        <w:t>* **Severability**</w:t>
        <w:br/>
        <w:t>* **Waiver**</w:t>
        <w:br/>
        <w:t>* **Binding effect**</w:t>
        <w:br/>
        <w:t>* **Counterparts**</w:t>
      </w:r>
    </w:p>
    <w:p>
      <w:r>
        <w:t>**Learnings**</w:t>
        <w:br/>
        <w:br/>
        <w:t>1. **Term sheet** is a non-binding agreement that outlines the key terms of a potential investment. It typically includes information such as the amount of investment, the valuation of the company, and the terms of the deal.</w:t>
        <w:br/>
        <w:t>2. **Shareholders' agreement** is a legal contract between the shareholders of a company. It sets out the rights and obligations of the shareholders, and governs how the company is managed.</w:t>
        <w:br/>
        <w:t>3. **Board of directors** is a group of people who are responsible for overseeing the management of a company. The board of directors is responsible for setting the company's strategy, appointing the CEO, and ensuring that the company is in compliance with the law.</w:t>
        <w:br/>
        <w:br/>
        <w:t>**Necessary clauses for a term sheet**</w:t>
        <w:br/>
        <w:br/>
        <w:t>1. **Amount of investment**. The term sheet should specify the amount of investment that the investor is willing to make.</w:t>
        <w:br/>
        <w:t>2. **Valuation of the company**. The term sheet should specify the valuation of the company at the time of the investment.</w:t>
        <w:br/>
        <w:t>3. **Terms of the deal**. The term sheet should specify the terms of the deal, such as the type of security being issued, the voting rights of the investors, and the liquidation preferences of the investors.</w:t>
        <w:br/>
        <w:br/>
        <w:t>**Necessary clauses for a shareholders' agreement**</w:t>
        <w:br/>
        <w:br/>
        <w:t>1. **Shareholder rights**. The shareholders' agreement should set out the rights of the shareholders, such as the right to vote, the right to receive dividends, and the right to transfer shares.</w:t>
        <w:br/>
        <w:t>2. **Board of directors**. The shareholders' agreement should specify the composition of the board of directors, the powers of the board, and the procedures for appointing and removing directors.</w:t>
        <w:br/>
        <w:t>3. **Management of the company**. The shareholders' agreement should specify the roles and responsibilities of the management team, and the procedures for appointing and removing managers.</w:t>
        <w:br/>
        <w:br/>
        <w:t>**Necessary clauses for a board of directors**</w:t>
        <w:br/>
        <w:br/>
        <w:t>1. **Quorum**. The quorum for a board meeting should be specified, and the procedures for adjourning a meeting should be set out.</w:t>
        <w:br/>
        <w:t>2. **Voting**. The voting rules for a board meeting should be specified, and the procedures for voting on a particular matter should be set out.</w:t>
        <w:br/>
        <w:t>3. **Meetings**. The frequency of board meetings should be specified, and the procedures for calling a board meeting should be set out.</w:t>
      </w:r>
    </w:p>
    <w:p>
      <w:r>
        <w:t>**Learnings**</w:t>
        <w:br/>
        <w:br/>
        <w:t>1. The document is a Shareholders' Agreement.</w:t>
        <w:br/>
        <w:t>2. The following clauses are necessary for a Shareholders' Agreement:</w:t>
        <w:br/>
        <w:t xml:space="preserve">    * Voting rights</w:t>
        <w:br/>
        <w:t xml:space="preserve">    * Quorum for meetings</w:t>
        <w:br/>
        <w:t xml:space="preserve">    * Reserved matters</w:t>
        <w:br/>
        <w:t xml:space="preserve">    * Notice of meetings</w:t>
        <w:br/>
        <w:t>3. The following clauses are specific to this Shareholders' Agreement:</w:t>
        <w:br/>
        <w:t xml:space="preserve">    * The quorum for a meeting of the shareholders is two shareholders, but at least one Investor or a nominee representing the Investors must be present and voting.</w:t>
        <w:br/>
        <w:t xml:space="preserve">    * No Reserved Matters can be decided without the written consent of the Investors.</w:t>
        <w:br/>
        <w:t xml:space="preserve">    * The Investors must receive a written agenda for each meeting of the shareholders at least 21 Business Days prior to the meeting.</w:t>
        <w:br/>
        <w:br/>
        <w:t>**Type of Agreement**</w:t>
        <w:br/>
        <w:br/>
        <w:t>This is a Shareholders' Agreement.</w:t>
      </w:r>
    </w:p>
    <w:p>
      <w:r>
        <w:t>**Learnings from the document:**</w:t>
        <w:br/>
        <w:br/>
        <w:t>* **The document is a shareholders' agreement.**</w:t>
        <w:br/>
        <w:t>* **The following clauses are necessary for a shareholders' agreement:**</w:t>
        <w:br/>
        <w:t xml:space="preserve">    * Lock-in clause</w:t>
        <w:br/>
        <w:t xml:space="preserve">    * Liquidation preference clause</w:t>
        <w:br/>
        <w:t xml:space="preserve">    * Anti-dilution protection clause</w:t>
        <w:br/>
        <w:t xml:space="preserve">    * Right of first refusal and tag-along right clause</w:t>
        <w:br/>
        <w:t>* **The lock-in clause prevents shareholders from transferring their shares for a certain period of time.**</w:t>
        <w:br/>
        <w:t>* **The liquidation preference clause gives shareholders priority over other creditors in the event of a liquidation.**</w:t>
        <w:br/>
        <w:t>* **The anti-dilution protection clause protects shareholders from dilution in the event of a new issue of shares.**</w:t>
        <w:br/>
        <w:t>* **The right of first refusal and tag-along right clause gives shareholders the right to purchase shares from other shareholders before they are sold to third parties.**</w:t>
      </w:r>
    </w:p>
    <w:p>
      <w:r>
        <w:t>**Learnings from the document:**</w:t>
        <w:br/>
        <w:br/>
        <w:t>* **Right of First Refusal (ROFR) and Tag Along Right (TAR) clauses are common in shareholder agreements.** These clauses give shareholders the right to match the terms of a proposed sale of shares by another shareholder, or to sell their own shares on the same terms.</w:t>
        <w:br/>
        <w:t>* **ROFR and TAR clauses can help to protect shareholders from being diluted by a new investor or from being forced to sell their shares at a low price.** However, these clauses can also make it difficult for a company to raise capital or attract new investors.</w:t>
        <w:br/>
        <w:t>* **The specific terms of ROFR and TAR clauses will vary depending on the specific agreement.** It is important to carefully review these clauses before signing an agreement to ensure that you understand your rights and obligations.</w:t>
        <w:br/>
        <w:br/>
        <w:t>**Necessary clauses for a shareholder agreement:**</w:t>
        <w:br/>
        <w:br/>
        <w:t>* **Right of First Refusal (ROFR) clause**</w:t>
        <w:br/>
        <w:t>* **Tag Along Right (TAR) clause**</w:t>
        <w:br/>
        <w:t>* **Drag Along Right**</w:t>
        <w:br/>
        <w:t>* **Voting rights**</w:t>
        <w:br/>
        <w:t>* **Dissolution and liquidation**</w:t>
        <w:br/>
        <w:t>* **Confidentiality**</w:t>
        <w:br/>
        <w:t>* **Governing law**</w:t>
        <w:br/>
        <w:t>* **Dispute resolution**</w:t>
        <w:br/>
        <w:br/>
        <w:t>**Conclusion:**</w:t>
        <w:br/>
        <w:br/>
        <w:t>Shareholder agreements are important legal documents that can protect the rights of shareholders. It is important to carefully review these agreements before signing to ensure that you understand your rights and obligations.</w:t>
      </w:r>
    </w:p>
    <w:p>
      <w:r>
        <w:t>**Learnings from the document:**</w:t>
        <w:br/>
        <w:br/>
        <w:t>* **The document is a shareholders' agreement.**</w:t>
        <w:br/>
        <w:t>* **The necessary clauses for a shareholders' agreement include:**</w:t>
        <w:br/>
        <w:t xml:space="preserve">    * Pre-emptive rights</w:t>
        <w:br/>
        <w:t xml:space="preserve">    * Initial public offering (IPO)</w:t>
        <w:br/>
        <w:t xml:space="preserve">    * Shareholder dilution</w:t>
        <w:br/>
        <w:t>* **The pre-emptive rights clause ensures that existing shareholders have the first right to purchase new shares issued by the company.**</w:t>
        <w:br/>
        <w:t>* **The IPO clause ensures that the company will undertake a qualified IPO at the satisfaction of the shareholders.**</w:t>
        <w:br/>
        <w:t>* **The shareholder dilution clause ensures that the existing shareholders' shareholding will not be diluted below the shareholding existing prior to the public offering.**</w:t>
      </w:r>
    </w:p>
    <w:p>
      <w:r>
        <w:t>**Learnings from the document:**</w:t>
        <w:br/>
        <w:br/>
        <w:t>* **Drag along right** is a provision in a shareholders' agreement that gives one group of shareholders the right to require all other shareholders to sell their shares to a third party if the first group sells their shares.</w:t>
        <w:br/>
        <w:t>* **Right of first refusal** is a provision in a contract that gives one party the right to purchase something before it is offered to anyone else.</w:t>
        <w:br/>
        <w:t>* **Pro-rata** means that each party is entitled to a share of something in proportion to their ownership interest.</w:t>
        <w:br/>
        <w:t>* **Drag completion date** is the date on which the drag along right is exercised and the shareholders are required to sell their shares to the third party.</w:t>
        <w:br/>
        <w:br/>
        <w:t>**Necessary clauses for a shareholders' agreement:**</w:t>
        <w:br/>
        <w:br/>
        <w:t>* **Drag along right**</w:t>
        <w:br/>
        <w:t>* **Right of first refusal**</w:t>
        <w:br/>
        <w:t>* **Pro-rata**</w:t>
        <w:br/>
        <w:t>* **Drag completion date**</w:t>
        <w:br/>
        <w:t>* **Other terms and conditions specific to the agreement**</w:t>
        <w:br/>
        <w:br/>
        <w:t>**Type of agreement:**</w:t>
        <w:br/>
        <w:br/>
        <w:t>This document is an example of a shareholders' agreement.</w:t>
      </w:r>
    </w:p>
    <w:p>
      <w:r>
        <w:t>**Learnings**</w:t>
        <w:br/>
        <w:br/>
        <w:t>* **Drag Along Right** is a clause that allows a majority shareholder to force minority shareholders to sell their shares in a company to the majority shareholder. This clause is often used in venture capital deals to ensure that the majority shareholder can maintain control of the company.</w:t>
        <w:br/>
        <w:t>* **ESOP Plan** is a plan that allows employees to purchase shares of their company's stock at a discount. This plan is often used as a way to reward employees and incentivize them to stay with the company.</w:t>
        <w:br/>
        <w:t>* **Indemnification** is a clause that requires one party to compensate the other party for any losses or damages that they suffer as a result of the first party's breach of contract. This clause is often used in commercial contracts to protect the parties from unexpected costs.</w:t>
        <w:br/>
        <w:t>* **Termination** is a clause that allows either party to terminate the agreement under certain circumstances. This clause is important to include in any agreement to ensure that both parties have a way to exit the agreement if necessary.</w:t>
        <w:br/>
        <w:t>* **Notices** is a clause that specifies how and when notices must be given under the agreement. This clause is important to include in any agreement to ensure that all parties are aware of important changes or updates.</w:t>
        <w:br/>
        <w:br/>
        <w:t>**Necessary Clauses for a Shareholder Agreement**</w:t>
        <w:br/>
        <w:br/>
        <w:t>* **Drag Along Right**</w:t>
        <w:br/>
        <w:t>* **ESOP Plan**</w:t>
        <w:br/>
        <w:t>* **Indemnification**</w:t>
        <w:br/>
        <w:t>* **Termination**</w:t>
        <w:br/>
        <w:t>* **Notices**</w:t>
      </w:r>
    </w:p>
    <w:p>
      <w:r>
        <w:t>**Learnings from the document:**</w:t>
        <w:br/>
        <w:br/>
        <w:t>* **The document is a Shareholders' Agreement (SHA).**</w:t>
        <w:br/>
        <w:t>* **The necessary clauses for a SHA include:**</w:t>
        <w:br/>
        <w:t xml:space="preserve">    * **Notices:** The parties should specify how and to whom notices should be sent.</w:t>
        <w:br/>
        <w:t xml:space="preserve">    * **Confidentiality:** The parties should agree to keep confidential all information shared with them during the course of the agreement.</w:t>
        <w:br/>
        <w:t xml:space="preserve">    * **Governing law and jurisdiction:** The parties should agree on the law that will govern the agreement and the jurisdiction in which any disputes will be resolved.</w:t>
        <w:br/>
        <w:t xml:space="preserve">    * **Miscellaneous:** The parties should include any other terms and conditions that they deem necessary.</w:t>
        <w:br/>
        <w:br/>
        <w:t>**Example of a SHA clause:**</w:t>
        <w:br/>
        <w:br/>
        <w:t>```</w:t>
        <w:br/>
        <w:t>* **Notices:** All notices and other communications hereunder shall be in writing and shall be deemed to have been duly given when delivered in person, upon the first business day following deposit in the United States mail, postage prepaid, certified or registered, return receipt requested, addressed as follows:</w:t>
        <w:br/>
        <w:br/>
        <w:t>If to the Company:</w:t>
        <w:br/>
        <w:t>[Company Name]</w:t>
        <w:br/>
        <w:t>[Address]</w:t>
        <w:br/>
        <w:br/>
        <w:t>If to the Investor:</w:t>
        <w:br/>
        <w:t>[Investor Name]</w:t>
        <w:br/>
        <w:t>[Address]</w:t>
        <w:br/>
        <w:br/>
        <w:t>or to such other address as either party may designate in writing from time to time.</w:t>
        <w:br/>
        <w:t>```</w:t>
      </w:r>
    </w:p>
    <w:p>
      <w:r>
        <w:t>['None']</w:t>
      </w:r>
    </w:p>
    <w:p>
      <w:r>
        <w:t>**Learnings from the document**</w:t>
        <w:br/>
        <w:br/>
        <w:t>The document is a Shareholder's Agreement (SHA) between the promoters and investors of a company. The following are the key clauses that are typically found in a SHA:</w:t>
        <w:br/>
        <w:br/>
        <w:t>* **Representations and Warranties:** The promoters and investors make representations and warranties to each other about their respective financial status, business operations, and other matters.</w:t>
        <w:br/>
        <w:t>* **Covenants:** The promoters and investors agree to certain covenants, such as not competing with the company, not transferring their shares without the consent of the other parties, and providing financial information to the company on a regular basis.</w:t>
        <w:br/>
        <w:t>* **Rights of First Refusal:** The promoters and investors have the right to purchase each other's shares on a first-refusal basis. This means that if one of the parties wants to sell their shares, they must first offer them to the other parties at the same price.</w:t>
        <w:br/>
        <w:t>* **Drag-Along and Tag-Along Rights:** The drag-along right allows the majority shareholders to force the minority shareholders to sell their shares if the company is sold. The tag-along right allows the minority shareholders to sell their shares at the same price as the majority shareholders if the company is sold.</w:t>
        <w:br/>
        <w:t>* **Termination:** The SHA can be terminated by either party for a variety of reasons, such as a breach of the agreement, a change in control of the company, or a failure to meet certain financial milestones.</w:t>
        <w:br/>
        <w:br/>
        <w:t>**Necessary clauses for a SHA**</w:t>
        <w:br/>
        <w:br/>
        <w:t>The specific clauses that are necessary for a SHA will vary depending on the specific circumstances of the transaction. However, the following are some of the most common clauses that are included in SHAs:</w:t>
        <w:br/>
        <w:br/>
        <w:t>* **Representations and Warranties:** The promoters and investors should make representations and warranties to each other about their respective financial status, business operations, and other matters. These representations and warranties are designed to protect the parties from any misrepresentations or omissions made by the other parties.</w:t>
        <w:br/>
        <w:t>* **Covenants:** The promoters and investors should agree to certain covenants, such as not competing with the company, not transferring their shares without the consent of the other parties, and providing financial information to the company on a regular basis. These covenants are designed to protect the parties' interests and to ensure that the company is operated in a manner that is consistent with the interests of all of the parties.</w:t>
        <w:br/>
        <w:t>* **Rights of First Refusal:** The promoters and investors should have the right to purchase each other's shares on a first-refusal basis. This means that if one of the parties wants to sell their shares, they must first offer them to the other parties at the same price. This right helps to protect the parties from being forced to sell their shares at a price that is lower than they would like.</w:t>
        <w:br/>
        <w:t>* **Drag-Along and Tag-Along Rights:** The drag-along right allows the majority shareholders to force the minority shareholders to sell their shares if the company is sold. This right helps to ensure that the company can be sold in a timely and efficient manner. The tag-along right allows the minority shareholders to sell their shares at the same price as the majority shareholders if the company is sold. This right helps to protect the minority shareholders from being forced to sell their shares at a price that is lower than the majority shareholders are receiving.</w:t>
        <w:br/>
        <w:t>* **Termination:** The SHA should include a termination clause that specifies the circumstances under which the agreement can be terminated. These circumstances may include a breach of the agreement, a change in control of the company, or a failure to meet certain financial milestones. The termination clause should also specify the process for terminating the agreement.</w:t>
      </w:r>
    </w:p>
    <w:p>
      <w:r>
        <w:t>['None']</w:t>
      </w:r>
    </w:p>
    <w:p>
      <w:r>
        <w:t>**Learnings**</w:t>
        <w:br/>
        <w:br/>
        <w:t>* **Types of clauses in a share purchase agreement:**</w:t>
        <w:br/>
        <w:t xml:space="preserve">    * Representations and warranties</w:t>
        <w:br/>
        <w:t xml:space="preserve">    * Conditions precedent</w:t>
        <w:br/>
        <w:t xml:space="preserve">    * Covenants</w:t>
        <w:br/>
        <w:t xml:space="preserve">    * Termination provisions</w:t>
        <w:br/>
        <w:t xml:space="preserve">    * Indemnification</w:t>
        <w:br/>
        <w:t xml:space="preserve">    * Governing law</w:t>
        <w:br/>
        <w:t xml:space="preserve">    * Dispute resolution</w:t>
        <w:br/>
        <w:t>* **Necessary clauses for a share purchase agreement:**</w:t>
        <w:br/>
        <w:t xml:space="preserve">    * The parties to the agreement should be clearly identified.</w:t>
        <w:br/>
        <w:t xml:space="preserve">    * The shares that are being sold should be described in detail.</w:t>
        <w:br/>
        <w:t xml:space="preserve">    * The purchase price should be specified.</w:t>
        <w:br/>
        <w:t xml:space="preserve">    * The closing date should be set.</w:t>
        <w:br/>
        <w:t xml:space="preserve">    * The representations and warranties of the seller should be included.</w:t>
        <w:br/>
        <w:t xml:space="preserve">    * The conditions precedent to closing should be listed.</w:t>
        <w:br/>
        <w:t xml:space="preserve">    * The covenants of the seller should be included.</w:t>
        <w:br/>
        <w:t xml:space="preserve">    * The termination provisions should be set out.</w:t>
        <w:br/>
        <w:t xml:space="preserve">    * The indemnification provisions should be included.</w:t>
        <w:br/>
        <w:t xml:space="preserve">    * The governing law and dispute resolution provisions should be specified.</w:t>
        <w:br/>
        <w:br/>
        <w:t>**Example of a share purchase agreement:**</w:t>
        <w:br/>
        <w:br/>
        <w:t>The following is an example of a share purchase agreement:</w:t>
        <w:br/>
        <w:br/>
        <w:t>* **Parties:** Seller and Buyer</w:t>
        <w:br/>
        <w:t>* **Shares:** 100% of the issued and outstanding shares of Seller</w:t>
        <w:br/>
        <w:t>* **Purchase price:** \$10 million</w:t>
        <w:br/>
        <w:t>* **Closing date:** 15 days after the signing of the agreement</w:t>
        <w:br/>
        <w:t>* **Representations and warranties of the seller:**</w:t>
        <w:br/>
        <w:t xml:space="preserve">    * Seller has good and marketable title to the shares</w:t>
        <w:br/>
        <w:t xml:space="preserve">    * Seller has not received any notice of any pending or threatened litigation</w:t>
        <w:br/>
        <w:t xml:space="preserve">    * Seller's business is in compliance with all applicable laws and regulations</w:t>
        <w:br/>
        <w:t>* **Conditions precedent to closing:**</w:t>
        <w:br/>
        <w:t xml:space="preserve">    * Seller has received all necessary regulatory approvals</w:t>
        <w:br/>
        <w:t xml:space="preserve">    * Seller has delivered all necessary closing documents</w:t>
        <w:br/>
        <w:t>* **Covenants of the seller:**</w:t>
        <w:br/>
        <w:t xml:space="preserve">    * Seller will cooperate with Buyer in the completion of the transaction</w:t>
        <w:br/>
        <w:t xml:space="preserve">    * Seller will not compete with Buyer's business</w:t>
        <w:br/>
        <w:t>* **Termination provisions:**</w:t>
        <w:br/>
        <w:t xml:space="preserve">    * Either party may terminate the agreement if the other party breaches a material term of the agreement</w:t>
        <w:br/>
        <w:t xml:space="preserve">    * The agreement may also be terminated if a condition precedent is not met</w:t>
        <w:br/>
        <w:t>* **Indemnification:**</w:t>
        <w:br/>
        <w:t xml:space="preserve">    * Seller will indemnify Buyer for any losses incurred as a result of a breach of the seller's representations and warranties</w:t>
        <w:br/>
        <w:t>* **Governing law:** The agreement will be governed by the laws of the State of New York</w:t>
        <w:br/>
        <w:t>* **Dispute resolution:** Any disputes arising out of the agreement will be resolved by arbitration in New York City</w:t>
      </w:r>
    </w:p>
    <w:p>
      <w:r>
        <w:t>**Learnings:**</w:t>
        <w:br/>
        <w:br/>
        <w:t>* The given document is a Share Subscription Agreement.</w:t>
        <w:br/>
        <w:t>* The following are the necessary clauses for a Share Subscription Agreement:</w:t>
        <w:br/>
        <w:t xml:space="preserve">    * Compliance with Statutory Obligations</w:t>
        <w:br/>
        <w:t xml:space="preserve">    * Financing Arrangements</w:t>
        <w:br/>
        <w:t xml:space="preserve">    * No Commitments to Issue Equity Shares</w:t>
        <w:br/>
        <w:t xml:space="preserve">    * Bankruptcy</w:t>
        <w:br/>
        <w:t xml:space="preserve">    * Accuracy of Information</w:t>
        <w:br/>
        <w:t xml:space="preserve">    * Accounts</w:t>
        <w:br/>
        <w:t xml:space="preserve">    * Valid Issuance</w:t>
        <w:br/>
        <w:t xml:space="preserve">    * Contracts</w:t>
        <w:br/>
        <w:t xml:space="preserve">    * Intellectual Property</w:t>
        <w:br/>
        <w:t xml:space="preserve">    * Tax</w:t>
        <w:br/>
        <w:t xml:space="preserve">    * Litigation Matters</w:t>
        <w:br/>
        <w:br/>
        <w:t>**Type of Agreement and Necessary Clauses:**</w:t>
        <w:br/>
        <w:br/>
        <w:t>* **Share Subscription Agreement:**</w:t>
        <w:br/>
        <w:t xml:space="preserve">    * Compliance with Statutory Obligations</w:t>
        <w:br/>
        <w:t xml:space="preserve">    * Financing Arrangements</w:t>
        <w:br/>
        <w:t xml:space="preserve">    * No Commitments to Issue Equity Shares</w:t>
        <w:br/>
        <w:t xml:space="preserve">    * Bankruptcy</w:t>
        <w:br/>
        <w:t xml:space="preserve">    * Accuracy of Information</w:t>
        <w:br/>
        <w:t xml:space="preserve">    * Accounts</w:t>
        <w:br/>
        <w:t xml:space="preserve">    * Valid Issuance</w:t>
        <w:br/>
        <w:t xml:space="preserve">    * Contracts</w:t>
        <w:br/>
        <w:t xml:space="preserve">    * Intellectual Property</w:t>
        <w:br/>
        <w:t xml:space="preserve">    * Tax</w:t>
        <w:br/>
        <w:t xml:space="preserve">    * Litigation Matters</w:t>
        <w:br/>
        <w:t>* **Equity Purchase Agreement:**</w:t>
        <w:br/>
        <w:t xml:space="preserve">    * Representations and Warranties of the Company</w:t>
        <w:br/>
        <w:t xml:space="preserve">    * Covenants of the Company</w:t>
        <w:br/>
        <w:t xml:space="preserve">    * Conditions to Closing</w:t>
        <w:br/>
        <w:t xml:space="preserve">    * Closing</w:t>
        <w:br/>
        <w:t xml:space="preserve">    * Representations and Warranties of the Investor</w:t>
        <w:br/>
        <w:t xml:space="preserve">    * Covenants of the Investor</w:t>
        <w:br/>
        <w:t xml:space="preserve">    * Termination</w:t>
        <w:br/>
        <w:t xml:space="preserve">    * Governing Law</w:t>
        <w:br/>
        <w:t xml:space="preserve">    * Entire Agreement</w:t>
        <w:br/>
        <w:t xml:space="preserve">    * Notices</w:t>
        <w:br/>
        <w:t xml:space="preserve">    * Waiver</w:t>
        <w:br/>
        <w:t xml:space="preserve">    * Severability</w:t>
        <w:br/>
        <w:t xml:space="preserve">    * Counterparts</w:t>
        <w:br/>
        <w:t xml:space="preserve">    * Headings</w:t>
        <w:br/>
        <w:t xml:space="preserve">    * Binding Effect</w:t>
        <w:br/>
        <w:t xml:space="preserve">    * Expenses</w:t>
      </w:r>
    </w:p>
    <w:p>
      <w:r>
        <w:t>**Learnings from the document:**</w:t>
        <w:br/>
        <w:br/>
        <w:t>* The document is a shareholders' agreement.</w:t>
        <w:br/>
        <w:t>* The necessary clauses for a shareholders' agreement include:</w:t>
        <w:br/>
        <w:t xml:space="preserve">    * Representations and warranties of the parties</w:t>
        <w:br/>
        <w:t xml:space="preserve">    * Binding agreement</w:t>
        <w:br/>
        <w:t xml:space="preserve">    * Governing law</w:t>
        <w:br/>
        <w:t xml:space="preserve">    * Dispute resolution</w:t>
        <w:br/>
        <w:t xml:space="preserve">    * Termination</w:t>
        <w:br/>
        <w:t xml:space="preserve">    * Expenses</w:t>
        <w:br/>
        <w:t xml:space="preserve">    * Notices</w:t>
        <w:br/>
        <w:t xml:space="preserve">    * Entire agreement</w:t>
        <w:br/>
        <w:t xml:space="preserve">    * Severability</w:t>
        <w:br/>
        <w:t xml:space="preserve">    * Waiver</w:t>
        <w:br/>
        <w:t xml:space="preserve">    * Counterparts</w:t>
        <w:br/>
        <w:t xml:space="preserve">    * Headings</w:t>
        <w:br/>
        <w:t xml:space="preserve">    * Survival</w:t>
        <w:br/>
        <w:t xml:space="preserve">    * Binding effect</w:t>
        <w:br/>
        <w:t xml:space="preserve">    * Notices</w:t>
        <w:br/>
        <w:t xml:space="preserve">    * Governing law</w:t>
        <w:br/>
        <w:t xml:space="preserve">    * Entire agreement</w:t>
        <w:br/>
        <w:t xml:space="preserve">    * Severability</w:t>
        <w:br/>
        <w:t xml:space="preserve">    * Waiver</w:t>
        <w:br/>
        <w:t xml:space="preserve">    * Counterparts</w:t>
        <w:br/>
        <w:t xml:space="preserve">    * Headings</w:t>
        <w:br/>
        <w:t xml:space="preserve">    * Survival</w:t>
        <w:br/>
        <w:t xml:space="preserve">    * Binding effect</w:t>
        <w:br/>
        <w:br/>
        <w:t>**Type of agreement and necessary clauses:**</w:t>
        <w:br/>
        <w:br/>
        <w:t>* The document is a shareholders' agreement.</w:t>
        <w:br/>
        <w:t>* The necessary clauses for a shareholders' agreement include:</w:t>
        <w:br/>
        <w:t xml:space="preserve">    * Representations and warranties of the parties</w:t>
        <w:br/>
        <w:t xml:space="preserve">    * Binding agreement</w:t>
        <w:br/>
        <w:t xml:space="preserve">    * Governing law</w:t>
        <w:br/>
        <w:t xml:space="preserve">    * Dispute resolution</w:t>
        <w:br/>
        <w:t xml:space="preserve">    * Termination</w:t>
        <w:br/>
        <w:t xml:space="preserve">    * Expenses</w:t>
        <w:br/>
        <w:t xml:space="preserve">    * Notices</w:t>
        <w:br/>
        <w:t xml:space="preserve">    * Entire agreement</w:t>
        <w:br/>
        <w:t xml:space="preserve">    * Severability</w:t>
        <w:br/>
        <w:t xml:space="preserve">    * Waiver</w:t>
        <w:br/>
        <w:t xml:space="preserve">    * Counterparts</w:t>
        <w:br/>
        <w:t xml:space="preserve">    * Headings</w:t>
        <w:br/>
        <w:t xml:space="preserve">    * Survival</w:t>
        <w:br/>
        <w:t xml:space="preserve">    * Binding effect</w:t>
      </w:r>
    </w:p>
    <w:p>
      <w:r>
        <w:t>**Learnings**</w:t>
        <w:br/>
        <w:br/>
        <w:t>* The document is a shareholders agreement.</w:t>
        <w:br/>
        <w:t>* The following clauses are necessary for a shareholders agreement:</w:t>
        <w:br/>
        <w:t xml:space="preserve">    * Representations and warranties of the parties</w:t>
        <w:br/>
        <w:t xml:space="preserve">    * Governing law</w:t>
        <w:br/>
        <w:t xml:space="preserve">    * Dispute resolution</w:t>
        <w:br/>
        <w:t xml:space="preserve">    * Termination</w:t>
        <w:br/>
        <w:t xml:space="preserve">    * Indemnification</w:t>
        <w:br/>
        <w:t xml:space="preserve">    * Confidentiality</w:t>
        <w:br/>
        <w:t xml:space="preserve">    * Notices</w:t>
        <w:br/>
        <w:t xml:space="preserve">    * Entire agreement</w:t>
        <w:br/>
        <w:t xml:space="preserve">    * Severability</w:t>
        <w:br/>
        <w:t xml:space="preserve">    * Waiver</w:t>
        <w:br/>
        <w:t xml:space="preserve">    * Headings</w:t>
        <w:br/>
        <w:t xml:space="preserve">    * Counterparts</w:t>
        <w:br/>
        <w:t xml:space="preserve">    * Binding effect</w:t>
        <w:br/>
        <w:t xml:space="preserve">    * Survival</w:t>
        <w:br/>
        <w:t>* The document also contains a schedule of the terms of the preference shares.</w:t>
        <w:br/>
        <w:br/>
        <w:t>**Type of agreement**</w:t>
        <w:br/>
        <w:br/>
        <w:t>The document is a shareholders agreement between Belita Retail Private Limited and the investors.</w:t>
      </w:r>
    </w:p>
    <w:p>
      <w:r>
        <w:t>**Learnings**</w:t>
        <w:br/>
        <w:br/>
        <w:t>From the document, we can learn that the following clauses are necessary for a shareholders agreement:</w:t>
        <w:br/>
        <w:br/>
        <w:t>* **Term of agreement:** The term of the agreement should be specified, as well as any conditions for early termination.</w:t>
        <w:br/>
        <w:t>* **Shareholder rights:** The rights of shareholders should be clearly defined, including voting rights, dividend rights, and liquidation rights.</w:t>
        <w:br/>
        <w:t>* **Transfer of shares:** The terms for transferring shares should be specified, including any restrictions on transferability.</w:t>
        <w:br/>
        <w:t>* **Governing law:** The law that will govern the agreement should be specified.</w:t>
        <w:br/>
        <w:br/>
        <w:t>**Type of agreement:**</w:t>
        <w:br/>
        <w:br/>
        <w:t>The document is an example of a shareholders agreement. Shareholders agreements are contracts between the shareholders of a company that set out the rights and obligations of each shareholder.</w:t>
        <w:br/>
        <w:br/>
        <w:t>**Necessary clauses:**</w:t>
        <w:br/>
        <w:br/>
        <w:t>The following clauses are necessary for a shareholders agreement:</w:t>
        <w:br/>
        <w:br/>
        <w:t>* **Term of agreement:** The term of the agreement should be specified, as well as any conditions for early termination.</w:t>
        <w:br/>
        <w:t>* **Shareholder rights:** The rights of shareholders should be clearly defined, including voting rights, dividend rights, and liquidation rights.</w:t>
        <w:br/>
        <w:t>* **Transfer of shares:** The terms for transferring shares should be specified, including any restrictions on transferability.</w:t>
        <w:br/>
        <w:t>* **Governing law:** The law that will govern the agreement should be specified.</w:t>
      </w:r>
    </w:p>
    <w:p>
      <w:r>
        <w:t>**Learnings from the document:**</w:t>
        <w:br/>
        <w:br/>
        <w:t>* The document is a shareholders agreement.</w:t>
        <w:br/>
        <w:t>* The necessary clauses for a shareholders agreement include:</w:t>
        <w:br/>
        <w:t xml:space="preserve">    * Waiver of rights by shareholders</w:t>
        <w:br/>
        <w:t xml:space="preserve">    * Ensuring economic effect of the agreement</w:t>
        <w:br/>
        <w:t xml:space="preserve">    * Change in applicable law</w:t>
        <w:br/>
        <w:t xml:space="preserve">    * Material breach</w:t>
        <w:br/>
        <w:t xml:space="preserve">    * Currency exchange</w:t>
        <w:br/>
        <w:br/>
        <w:t>**Type of agreement and necessary clauses:**</w:t>
        <w:br/>
        <w:br/>
        <w:t>* Shareholders agreement</w:t>
        <w:br/>
        <w:t xml:space="preserve">    * Waiver of rights by shareholders</w:t>
        <w:br/>
        <w:t xml:space="preserve">    * Ensuring economic effect of the agreement</w:t>
        <w:br/>
        <w:t xml:space="preserve">    * Change in applicable law</w:t>
        <w:br/>
        <w:t xml:space="preserve">    * Material breach</w:t>
        <w:br/>
        <w:t xml:space="preserve">    * Currency exchange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