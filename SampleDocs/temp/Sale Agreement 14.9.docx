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document:**</w:t>
        <w:br/>
        <w:br/>
        <w:t>* The document is a sale agreement between Tofauti Lifestyle Limited (the vendor) and Kush Gupta T/A Impex Vyapar (the purchaser).</w:t>
        <w:br/>
        <w:t>* The sale agreement is for the sale of Townhouse Number 76, which is erected on Property Registered as Land Reference Number 12825/209 (Original Number 12825/198/13).</w:t>
        <w:br/>
        <w:t>* The necessary clauses for a sale agreement include:</w:t>
        <w:br/>
        <w:t xml:space="preserve">    * Definitions and Interpretations</w:t>
        <w:br/>
        <w:t xml:space="preserve">    * Sale Price</w:t>
        <w:br/>
        <w:t xml:space="preserve">    * Deposit</w:t>
        <w:br/>
        <w:t xml:space="preserve">    * Payment Terms</w:t>
        <w:br/>
        <w:t xml:space="preserve">    * Possession</w:t>
        <w:br/>
        <w:t xml:space="preserve">    * Title</w:t>
        <w:br/>
        <w:t xml:space="preserve">    * Insurance</w:t>
        <w:br/>
        <w:t xml:space="preserve">    * Warranties</w:t>
        <w:br/>
        <w:t xml:space="preserve">    * Representations</w:t>
        <w:br/>
        <w:t xml:space="preserve">    * Indemnity</w:t>
        <w:br/>
        <w:t xml:space="preserve">    * Limitation of Liability</w:t>
        <w:br/>
        <w:t xml:space="preserve">    * Governing Law</w:t>
        <w:br/>
        <w:t xml:space="preserve">    * Entire Agreement</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 Venue</w:t>
        <w:br/>
        <w:t xml:space="preserve">    * Severability</w:t>
        <w:br/>
        <w:t xml:space="preserve">    * Waiver</w:t>
        <w:br/>
        <w:t xml:space="preserve">    * Notices</w:t>
        <w:br/>
        <w:t xml:space="preserve">    * Headings</w:t>
        <w:br/>
        <w:t xml:space="preserve">    * Counterparts</w:t>
        <w:br/>
        <w:t xml:space="preserve">    * Authority</w:t>
        <w:br/>
        <w:t xml:space="preserve">    * Binding Effect</w:t>
        <w:br/>
        <w:t xml:space="preserve">    * Attorneys' Fees</w:t>
        <w:br/>
        <w:t xml:space="preserve">    * Survival</w:t>
        <w:br/>
        <w:t xml:space="preserve">    * Waiver of Jury Trial</w:t>
        <w:br/>
        <w:t xml:space="preserve">    * Governing Law</w:t>
        <w:br/>
        <w:t xml:space="preserve">    </w:t>
      </w:r>
    </w:p>
    <w:p>
      <w:r>
        <w:t>**Learnings from the document:**</w:t>
        <w:br/>
        <w:br/>
        <w:t>* The document is a sale agreement for a property.</w:t>
        <w:br/>
        <w:t>* The necessary clauses for a sale agreement include:</w:t>
        <w:br/>
        <w:t xml:space="preserve">    * The purchase price</w:t>
        <w:br/>
        <w:t xml:space="preserve">    * The closing costs</w:t>
        <w:br/>
        <w:t xml:space="preserve">    * The date of possession</w:t>
        <w:br/>
        <w:t xml:space="preserve">    * The terms of the sale</w:t>
        <w:br/>
        <w:t xml:space="preserve">    * The warranties and representations of the seller</w:t>
        <w:br/>
        <w:t xml:space="preserve">    * The indemnification and hold harmless provisions</w:t>
        <w:br/>
        <w:t xml:space="preserve">    * The closing documents</w:t>
        <w:br/>
        <w:t>* The document also includes a number of other clauses that are specific to this particular sale, such as the provisions regarding the development of the land and the payment of the service charge.</w:t>
        <w:br/>
        <w:br/>
        <w:t>**Type of agreement:**</w:t>
        <w:br/>
        <w:br/>
        <w:t>This is a sale agreement for a property.</w:t>
      </w:r>
    </w:p>
    <w:p>
      <w:r>
        <w:t>**Learnings**</w:t>
        <w:br/>
        <w:br/>
        <w:t>* The document is a sale agreement for a property.</w:t>
        <w:br/>
        <w:t>* The necessary clauses for a sale agreement include:</w:t>
        <w:br/>
        <w:t xml:space="preserve">    * Description of the property</w:t>
        <w:br/>
        <w:t xml:space="preserve">    * Purchase price</w:t>
        <w:br/>
        <w:t xml:space="preserve">    * Closing date</w:t>
        <w:br/>
        <w:t xml:space="preserve">    * Earnest money deposit</w:t>
        <w:br/>
        <w:t xml:space="preserve">    * Inspection period</w:t>
        <w:br/>
        <w:t xml:space="preserve">    * Financing contingency</w:t>
        <w:br/>
        <w:t xml:space="preserve">    * Seller's representations and warranties</w:t>
        <w:br/>
        <w:t xml:space="preserve">    * Buyer's representations and warranties</w:t>
        <w:br/>
        <w:t xml:space="preserve">    * Closing costs</w:t>
        <w:br/>
        <w:t xml:space="preserve">    * Default and remedies</w:t>
        <w:br/>
        <w:t xml:space="preserve">    * Entire agreement</w:t>
        <w:br/>
        <w:t xml:space="preserve">    * Notices</w:t>
        <w:br/>
        <w:t xml:space="preserve">    * Governing law</w:t>
        <w:br/>
        <w:t xml:space="preserve">    * Severability</w:t>
        <w:br/>
        <w:t xml:space="preserve">    * Waiver</w:t>
        <w:br/>
        <w:t xml:space="preserve">    * Headings</w:t>
        <w:br/>
        <w:t xml:space="preserve">    * Counterparts</w:t>
        <w:br/>
        <w:t>* The document also includes some additional clauses that are specific to this particular sale agreement, such as:</w:t>
        <w:br/>
        <w:t xml:space="preserve">    * The vendor's right to make changes to the works</w:t>
        <w:br/>
        <w:t xml:space="preserve">    * The purchaser's responsibility to inspect the property for defects</w:t>
        <w:br/>
        <w:t xml:space="preserve">    * The vendor's indemnification of the purchaser for any loss or damage caused by the purchaser's servants, agents, invitees, or representatives</w:t>
        <w:br/>
        <w:br/>
        <w:t>**Type of agreement**</w:t>
        <w:br/>
        <w:br/>
        <w:t>The document is a sale agreement for a property.</w:t>
      </w:r>
    </w:p>
    <w:p>
      <w:r>
        <w:t>**Learnings**</w:t>
        <w:br/>
        <w:br/>
        <w:t>* The document is a sale agreement for a town house.</w:t>
        <w:br/>
        <w:t>* The necessary clauses for a sale agreement include:</w:t>
        <w:br/>
        <w:t xml:space="preserve">    * Description of the property being sold</w:t>
        <w:br/>
        <w:t xml:space="preserve">    * Purchase price</w:t>
        <w:br/>
        <w:t xml:space="preserve">    * Payment terms</w:t>
        <w:br/>
        <w:t xml:space="preserve">    * Closing date</w:t>
        <w:br/>
        <w:t xml:space="preserve">    * Inspection period</w:t>
        <w:br/>
        <w:t xml:space="preserve">    * Warranties</w:t>
        <w:br/>
        <w:t xml:space="preserve">    * Representations and warranties</w:t>
        <w:br/>
        <w:t xml:space="preserve">    * Indemnification</w:t>
        <w:br/>
        <w:t xml:space="preserve">    * Default</w:t>
        <w:br/>
        <w:t xml:space="preserve">    * Assignment and subletting</w:t>
        <w:br/>
        <w:t xml:space="preserve">    * Governing law</w:t>
        <w:br/>
        <w:t xml:space="preserve">    * Entire agreement</w:t>
        <w:br/>
        <w:t xml:space="preserve">    * Notices</w:t>
        <w:br/>
        <w:t xml:space="preserve">    * Severability</w:t>
        <w:br/>
        <w:t xml:space="preserve">    * Waiver</w:t>
        <w:br/>
        <w:t xml:space="preserve">    * Headings</w:t>
        <w:br/>
        <w:t xml:space="preserve">    * Counterparts</w:t>
        <w:br/>
        <w:t xml:space="preserve">    * Binding effect</w:t>
        <w:br/>
        <w:t>* The document also includes some specific clauses that are common in sale agreements for town houses, such as:</w:t>
        <w:br/>
        <w:t xml:space="preserve">    * A requirement for the buyer to obtain financing</w:t>
        <w:br/>
        <w:t xml:space="preserve">    * A requirement for the buyer to pay for the closing costs</w:t>
        <w:br/>
        <w:t xml:space="preserve">    * A requirement for the buyer to take title to the property in the name of an LLC or other entity</w:t>
        <w:br/>
        <w:t>* The document is well-written and comprehensive, and it covers all of the important points that need to be addressed in a sale agreement for a town house.</w:t>
        <w:br/>
        <w:br/>
        <w:t>**Type of agreement**</w:t>
        <w:br/>
        <w:br/>
        <w:t>The document is a sale agreement.</w:t>
        <w:br/>
        <w:br/>
        <w:t>**Necessary clauses**</w:t>
        <w:br/>
        <w:br/>
        <w:t>The necessary clauses for a sale agreement include:</w:t>
        <w:br/>
        <w:t xml:space="preserve">    * Description of the property being sold</w:t>
        <w:br/>
        <w:t xml:space="preserve">    * Purchase price</w:t>
        <w:br/>
        <w:t xml:space="preserve">    * Payment terms</w:t>
        <w:br/>
        <w:t xml:space="preserve">    * Closing date</w:t>
        <w:br/>
        <w:t xml:space="preserve">    * Inspection period</w:t>
        <w:br/>
        <w:t xml:space="preserve">    * Warranties</w:t>
        <w:br/>
        <w:t xml:space="preserve">    * Representations and warranties</w:t>
        <w:br/>
        <w:t xml:space="preserve">    * Indemnification</w:t>
        <w:br/>
        <w:t xml:space="preserve">    * Default</w:t>
        <w:br/>
        <w:t xml:space="preserve">    * Assignment and subletting</w:t>
        <w:br/>
        <w:t xml:space="preserve">    * Governing law</w:t>
        <w:br/>
        <w:t xml:space="preserve">    * Entire agreement</w:t>
        <w:br/>
        <w:t xml:space="preserve">    * Notices</w:t>
        <w:br/>
        <w:t xml:space="preserve">    * Severability</w:t>
        <w:br/>
        <w:t xml:space="preserve">    * Waiver</w:t>
        <w:br/>
        <w:t xml:space="preserve">    * Headings</w:t>
        <w:br/>
        <w:t xml:space="preserve">    * Counterparts</w:t>
        <w:br/>
        <w:t xml:space="preserve">    * Binding effect</w:t>
      </w:r>
    </w:p>
    <w:p>
      <w:r>
        <w:t>**Learnings**</w:t>
        <w:br/>
        <w:br/>
        <w:t>* The document is a sale agreement for a property.</w:t>
        <w:br/>
        <w:t>* The necessary clauses for a sale agreement include:</w:t>
        <w:br/>
        <w:t xml:space="preserve">    * Purchase price</w:t>
        <w:br/>
        <w:t xml:space="preserve">    * Closing date</w:t>
        <w:br/>
        <w:t xml:space="preserve">    * Earnest money deposit</w:t>
        <w:br/>
        <w:t xml:space="preserve">    * Inspection period</w:t>
        <w:br/>
        <w:t xml:space="preserve">    * Financing contingency</w:t>
        <w:br/>
        <w:t xml:space="preserve">    * Seller's representations and warranties</w:t>
        <w:br/>
        <w:t xml:space="preserve">    * Buyer's representations and warranties</w:t>
        <w:br/>
        <w:t xml:space="preserve">    * Closing costs</w:t>
        <w:br/>
        <w:t xml:space="preserve">    * Default and remedies</w:t>
        <w:br/>
        <w:t xml:space="preserve">    * Assignment and assumption</w:t>
        <w:br/>
        <w:t xml:space="preserve">    * Notices</w:t>
        <w:br/>
        <w:t xml:space="preserve">    * Governing law</w:t>
        <w:br/>
        <w:t xml:space="preserve">    * Entire agreement</w:t>
        <w:br/>
        <w:t xml:space="preserve">    * Severability</w:t>
        <w:br/>
        <w:t xml:space="preserve">    * Waiver</w:t>
        <w:br/>
        <w:t xml:space="preserve">    * Headings</w:t>
        <w:br/>
        <w:t xml:space="preserve">    * Counterparts</w:t>
        <w:br/>
        <w:t xml:space="preserve">    * Binding effect</w:t>
        <w:br/>
        <w:t xml:space="preserve">    * Authority</w:t>
        <w:br/>
        <w:t xml:space="preserve">    * Notices</w:t>
        <w:br/>
        <w:t xml:space="preserve">    * Attorneys' fees</w:t>
        <w:br/>
        <w:t xml:space="preserve">    * Governing law</w:t>
        <w:br/>
        <w:t xml:space="preserve">    * Entire agreement</w:t>
        <w:br/>
        <w:t xml:space="preserve">    * Severability</w:t>
        <w:br/>
        <w:t xml:space="preserve">    * Waiver</w:t>
        <w:br/>
        <w:t xml:space="preserve">    * Headings</w:t>
        <w:br/>
        <w:t xml:space="preserve">    * Counterparts</w:t>
        <w:br/>
        <w:t xml:space="preserve">    * Binding effect</w:t>
        <w:br/>
        <w:t xml:space="preserve">    * Authority</w:t>
        <w:br/>
        <w:t xml:space="preserve">    * Notices</w:t>
        <w:br/>
        <w:t xml:space="preserve">    * Attorneys' fees</w:t>
        <w:br/>
        <w:t>* The document also includes some special conditions, such as:</w:t>
        <w:br/>
        <w:t xml:space="preserve">    * The buyer is responsible for paying the stamp duty on the lease.</w:t>
        <w:br/>
        <w:t xml:space="preserve">    * The buyer is responsible for paying the service charge for the property.</w:t>
        <w:br/>
        <w:t xml:space="preserve">    * The seller is responsible for transferring the reversionary interest in the property to the estate management company.</w:t>
        <w:br/>
        <w:t xml:space="preserve">    * The buyer is responsible for indemnifying the seller for any losses incurred due to the buyer's breach of the agreement.</w:t>
        <w:br/>
        <w:t xml:space="preserve">    * The seller may assign or transfer their rights under the agreement without the buyer's consent.</w:t>
        <w:br/>
        <w:t xml:space="preserve">    * Upon execution of the lease, the provisions of the lease will prevail over the provisions of the agreement.</w:t>
        <w:br/>
        <w:t>* The document is a complex legal document and should be reviewed by an attorney before signing.</w:t>
      </w:r>
    </w:p>
    <w:p>
      <w:r>
        <w:t>**Learnings**</w:t>
        <w:br/>
        <w:br/>
        <w:t>* The document is a sale agreement for a town house.</w:t>
        <w:br/>
        <w:t>* The necessary clauses for a sale agreement include:</w:t>
        <w:br/>
        <w:t xml:space="preserve">    * Description of the property being sold</w:t>
        <w:br/>
        <w:t xml:space="preserve">    * Purchase price</w:t>
        <w:br/>
        <w:t xml:space="preserve">    * Closing costs</w:t>
        <w:br/>
        <w:t xml:space="preserve">    * Possession date</w:t>
        <w:br/>
        <w:t xml:space="preserve">    * Risk of loss</w:t>
        <w:br/>
        <w:t xml:space="preserve">    * Default</w:t>
        <w:br/>
        <w:t>* The document also includes some additional clauses that are specific to this sale agreement, such as:</w:t>
        <w:br/>
        <w:t xml:space="preserve">    * The buyer is required to obtain a loan from a lender approved by the seller.</w:t>
        <w:br/>
        <w:t xml:space="preserve">    * The seller is required to provide the buyer with a warranty on the property.</w:t>
        <w:br/>
        <w:t xml:space="preserve">    * The buyer is required to pay a deposit to the seller.</w:t>
        <w:br/>
        <w:br/>
        <w:t>**Type of agreement**</w:t>
        <w:br/>
        <w:br/>
        <w:t>This is a real estate sales agreement.</w:t>
      </w:r>
    </w:p>
    <w:p>
      <w:r>
        <w:t>**Learnings**</w:t>
        <w:br/>
        <w:br/>
        <w:t>* **Types of clauses:**</w:t>
        <w:br/>
        <w:t xml:space="preserve">    * **Terminology:** Defines the terms used in the agreement.</w:t>
        <w:br/>
        <w:t xml:space="preserve">    * **Representations and Warranties:** Statements made by one party about the other party or the subject matter of the agreement.</w:t>
        <w:br/>
        <w:t xml:space="preserve">    * **Conditions Precedent:** Events that must occur before the agreement becomes binding.</w:t>
        <w:br/>
        <w:t xml:space="preserve">    * **Covenants:** Obligations that the parties agree to perform.</w:t>
        <w:br/>
        <w:t xml:space="preserve">    * **Confidentiality:** Agreements not to disclose confidential information.</w:t>
        <w:br/>
        <w:t xml:space="preserve">    * **Limitation of Liability:** Limits the amount of damages that can be recovered in the event of a breach of the agreement.</w:t>
        <w:br/>
        <w:t xml:space="preserve">    * **Indemnification:** One party agrees to pay for the other party's damages or losses.</w:t>
        <w:br/>
        <w:t xml:space="preserve">    * **Governing Law:** Specifies the law that will govern the interpretation and enforcement of the agreement.</w:t>
        <w:br/>
        <w:t xml:space="preserve">    * **Dispute Resolution:** Specifies how disputes will be resolved.</w:t>
        <w:br/>
        <w:br/>
        <w:t>* **Necessary clauses for a sale agreement:**</w:t>
        <w:br/>
        <w:t xml:space="preserve">    * **Purchase price:** The amount of money that the buyer will pay to the seller for the property.</w:t>
        <w:br/>
        <w:t xml:space="preserve">    * **Closing date:** The date on which the sale will be finalized and the buyer will take possession of the property.</w:t>
        <w:br/>
        <w:t xml:space="preserve">    * **Escrow:** A third-party neutral party that holds the buyer's funds until the closing date.</w:t>
        <w:br/>
        <w:t xml:space="preserve">    * **Title insurance:** Insurance that protects the buyer in case there are any defects in the title to the property.</w:t>
        <w:br/>
        <w:t xml:space="preserve">    * **Survey:** A survey of the property that identifies the boundaries and any easements or other encumbrances.</w:t>
        <w:br/>
        <w:t xml:space="preserve">    * **Inspection period:** A period of time during which the buyer can inspect the property and cancel the sale if there are any problems.</w:t>
        <w:br/>
        <w:t xml:space="preserve">    * **Financing contingency:** A clause that allows the buyer to cancel the sale if they are unable to obtain financing.</w:t>
        <w:br/>
        <w:t xml:space="preserve">    * **Assignment clause:** A clause that allows the buyer to assign the contract to another party.</w:t>
        <w:br/>
        <w:t xml:space="preserve">    * **Brokerage fee:** A fee that is paid to the real estate broker who helped to negotiate the sale.</w:t>
        <w:br/>
        <w:br/>
        <w:t>**Example:**</w:t>
        <w:br/>
        <w:br/>
        <w:t>The following is an example of a sale agreement:</w:t>
        <w:br/>
        <w:br/>
        <w:t>* **Purchase price:** \$200,000.00</w:t>
        <w:br/>
        <w:t>* **Closing date:** March 1, 2023</w:t>
        <w:br/>
        <w:t>* **Escrow:** First American Title Company</w:t>
        <w:br/>
        <w:t>* **Title insurance:** \$1,000.00</w:t>
        <w:br/>
        <w:t>* **Survey:** \$500.00</w:t>
        <w:br/>
        <w:t>* **Inspection period:** 10 days</w:t>
        <w:br/>
        <w:t>* **Financing contingency:** 30 days</w:t>
        <w:br/>
        <w:t>* **Assignment clause:** Yes</w:t>
        <w:br/>
        <w:t>* **Brokerage fee:** 6% of the purchase price</w:t>
        <w:br/>
        <w:br/>
        <w:t>**Conclusion:**</w:t>
        <w:br/>
        <w:br/>
        <w:t>By understanding the different types of clauses and the necessary clauses for a sale agreement, you can protect yourself and your interests when buying or selling a property.</w:t>
      </w:r>
    </w:p>
    <w:p>
      <w:r>
        <w:t>**Learnings**</w:t>
        <w:br/>
        <w:br/>
        <w:t>* **Dispute resolution clause** is a necessary clause in any legal document as it outlines how disputes will be resolved in the event of a disagreement. This clause can help to prevent disputes from escalating and can also help to ensure that the dispute is resolved in a fair and impartial manner.</w:t>
        <w:br/>
        <w:t>* **Miscellaneous provisions clause** is another necessary clause in any legal document as it outlines various other matters that are not covered in other clauses. This clause can help to ensure that all of the relevant issues are addressed in the agreement.</w:t>
        <w:br/>
        <w:t>* **Notices clause** is a necessary clause in any legal document as it outlines how notices will be served between the parties. This clause can help to ensure that all of the parties are aware of important information and that they have a fair opportunity to respond to any notices.</w:t>
        <w:br/>
        <w:t>* **Amendment clause** is a necessary clause in any legal document as it outlines how the agreement can be amended. This clause can help to prevent the agreement from being amended in a way that is unfair to one of the parties.</w:t>
        <w:br/>
        <w:t>* **No warranty clause** is a necessary clause in any legal document as it outlines what warranties are not being made by the parties. This clause can help to prevent one of the parties from making a claim against the other party for something that was not explicitly promised.</w:t>
        <w:br/>
        <w:t>* **Entire agreement clause** is a necessary clause in any legal document as it outlines that the agreement constitutes the entire agreement between the parties. This clause can help to prevent one of the parties from claiming that there was an oral agreement that was not included in the written agreement.</w:t>
        <w:br/>
        <w:t>* **Warranty clause** is a necessary clause in any legal document as it outlines what warranties are being made by the parties. This clause can help to ensure that one of the parties is not held liable for something that they did not promise.</w:t>
        <w:br/>
        <w:br/>
        <w:t>**Type of agreement**</w:t>
        <w:br/>
        <w:br/>
        <w:t>The document is a sale agreement.</w:t>
        <w:br/>
        <w:br/>
        <w:t>**Necessary clauses for a sale agreement**</w:t>
        <w:br/>
        <w:br/>
        <w:t>The following are some of the necessary clauses for a sale agreement:</w:t>
        <w:br/>
        <w:br/>
        <w:t>* **Purchase price**</w:t>
        <w:br/>
        <w:t>* **Deposit**</w:t>
        <w:br/>
        <w:t>* **Balance of purchase price**</w:t>
        <w:br/>
        <w:t>* **Completion date**</w:t>
        <w:br/>
        <w:t>* **Title search**</w:t>
        <w:br/>
        <w:t>* **Insurance**</w:t>
        <w:br/>
        <w:t>* **Closing costs**</w:t>
        <w:br/>
        <w:t>* **Property inspection**</w:t>
        <w:br/>
        <w:t>* **Seller's disclosure**</w:t>
        <w:br/>
        <w:t>* **Closing statement**</w:t>
        <w:br/>
        <w:t>* **Assignment and assumption**</w:t>
        <w:br/>
        <w:t>* **Liability**</w:t>
        <w:br/>
        <w:t>* **Indemnification**</w:t>
        <w:br/>
        <w:t>* **Notices**</w:t>
        <w:br/>
        <w:t>* **Governing law**</w:t>
        <w:br/>
        <w:t>* **Entire agreement**</w:t>
        <w:br/>
        <w:t>* **Severability**</w:t>
        <w:br/>
        <w:t>* **Waiver**</w:t>
        <w:br/>
        <w:t>* **Modification**</w:t>
        <w:br/>
        <w:t>* **Attorneys' fees**</w:t>
        <w:br/>
        <w:t>* **Applicable law**</w:t>
        <w:br/>
        <w:t>* **Binding effect**</w:t>
        <w:br/>
        <w:t>* **Counterparts**</w:t>
      </w:r>
    </w:p>
    <w:p>
      <w:r>
        <w:t>**Learnings from the document:**</w:t>
        <w:br/>
        <w:br/>
        <w:t>* The document is a sale agreement for a town house.</w:t>
        <w:br/>
        <w:t>* The necessary clauses for a sale agreement include:</w:t>
        <w:br/>
        <w:t xml:space="preserve">    * The purchase price</w:t>
        <w:br/>
        <w:t xml:space="preserve">    * The terms of payment</w:t>
        <w:br/>
        <w:t xml:space="preserve">    * The closing date</w:t>
        <w:br/>
        <w:t xml:space="preserve">    * The property description</w:t>
        <w:br/>
        <w:t xml:space="preserve">    * The representations and warranties of the seller</w:t>
        <w:br/>
        <w:t xml:space="preserve">    * The conditions of sale</w:t>
        <w:br/>
        <w:t xml:space="preserve">    * The closing costs</w:t>
        <w:br/>
        <w:t xml:space="preserve">    * The dispute resolution clause</w:t>
        <w:br/>
        <w:br/>
        <w:t>**Type of agreement:**</w:t>
        <w:br/>
        <w:br/>
        <w:t>This is a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