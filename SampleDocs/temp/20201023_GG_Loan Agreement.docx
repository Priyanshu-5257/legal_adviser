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 from the Loan Agreement**</w:t>
        <w:br/>
        <w:br/>
        <w:t>The loan agreement is a type of contract between a lender and a borrower. It specifies the terms of the loan, including the interest rate, repayment period, and collateral. The following are some of the necessary clauses for a loan agreement:</w:t>
        <w:br/>
        <w:br/>
        <w:t>* **Loan amount:** The loan amount should be clearly specified, as well as the interest rate and repayment period.</w:t>
        <w:br/>
        <w:t>* **Collateral:** The collateral is the asset that the borrower pledges to the lender in case of default.</w:t>
        <w:br/>
        <w:t>* **Repayment terms:** The repayment terms should specify how and when the loan will be repaid.</w:t>
        <w:br/>
        <w:t>* **Default terms:** The default terms should specify what happens if the borrower defaults on the loan.</w:t>
        <w:br/>
        <w:t>* **Governing law:** The governing law clause specifies which law will apply to the loan agreement.</w:t>
        <w:br/>
        <w:t>* **Dispute resolution:** The dispute resolution clause specifies how disputes will be resolved.</w:t>
        <w:br/>
        <w:br/>
        <w:t>**Additional clauses that may be included in a loan agreement:**</w:t>
        <w:br/>
        <w:br/>
        <w:t>* **Early repayment:** The early repayment clause allows the borrower to repay the loan early, subject to certain conditions.</w:t>
        <w:br/>
        <w:t>* **Modifications:** The modification clause allows the parties to modify the terms of the loan agreement, subject to certain conditions.</w:t>
        <w:br/>
        <w:t>* **Termination:** The termination clause specifies how the loan agreement can be terminated.</w:t>
        <w:br/>
        <w:br/>
        <w:t>**Conclusion:**</w:t>
        <w:br/>
        <w:br/>
        <w:t>The loan agreement is a complex document that should be carefully reviewed by both parties before it is signed. It is important to understand all of the terms and conditions of the agreement before entering into it.</w:t>
      </w:r>
    </w:p>
    <w:p>
      <w:r>
        <w:t>**Learnings**</w:t>
        <w:br/>
        <w:br/>
        <w:t>* The document is a loan agreement between a lender and a borrower.</w:t>
        <w:br/>
        <w:t>* The necessary clauses for a loan agreement include:</w:t>
        <w:br/>
        <w:t xml:space="preserve">    * The loan amount and interest rate</w:t>
        <w:br/>
        <w:t xml:space="preserve">    * The maturity date</w:t>
        <w:br/>
        <w:t xml:space="preserve">    * The representations and warranties of the borrower</w:t>
        <w:br/>
        <w:t xml:space="preserve">    * The affirmative covenants of the borrower</w:t>
        <w:br/>
        <w:t xml:space="preserve">    * The events of default and remedies</w:t>
        <w:br/>
        <w:t>* The agreement also includes a number of other clauses, such as those related to consents, compliance with applicable laws, and litigation claims.</w:t>
        <w:br/>
        <w:br/>
        <w:t>**Type of agreement**</w:t>
        <w:br/>
        <w:br/>
        <w:t>The document is a loan agreement.</w:t>
        <w:br/>
        <w:br/>
        <w:t>**Necessary clauses**</w:t>
        <w:br/>
        <w:br/>
        <w:t>The necessary clauses for a loan agreement include:</w:t>
        <w:br/>
        <w:br/>
        <w:t>* The loan amount and interest rate</w:t>
        <w:br/>
        <w:t>* The maturity date</w:t>
        <w:br/>
        <w:t>* The representations and warranties of the borrower</w:t>
        <w:br/>
        <w:t>* The affirmative covenants of the borrower</w:t>
        <w:br/>
        <w:t>* The events of default and remedies</w:t>
        <w:br/>
        <w:br/>
        <w:t>**Other clauses**</w:t>
        <w:br/>
        <w:br/>
        <w:t>The agreement also includes a number of other clauses, such as those related to consents, compliance with applicable laws, and litigation claims.</w:t>
      </w:r>
    </w:p>
    <w:p>
      <w:r>
        <w:t>**Learnings**</w:t>
        <w:br/>
        <w:br/>
        <w:t>* **Types of clauses:**</w:t>
        <w:br/>
        <w:t xml:space="preserve">    * **Terminology:** Defines the terms used in the agreement.</w:t>
        <w:br/>
        <w:t xml:space="preserve">    * **Representations and Warranties:** Statements made by one party about the other party or the subject matter of the agreement.</w:t>
        <w:br/>
        <w:t xml:space="preserve">    * **Conditions Precedent:** Events that must occur before the agreement becomes effective.</w:t>
        <w:br/>
        <w:t xml:space="preserve">    * **Covenants:** Obligations that the parties agree to perform during the term of the agreement.</w:t>
        <w:br/>
        <w:t xml:space="preserve">    * **Events of Default:** Events that allow one party to terminate the agreement and seek damages from the other party.</w:t>
        <w:br/>
        <w:t xml:space="preserve">    * **Remedies:** The rights and remedies available to the parties if one party breaches the agreement.</w:t>
        <w:br/>
        <w:t xml:space="preserve">    * **Miscellaneous:** Provisions that address matters not covered in other clauses, such as governing law, jurisdiction, and severability.</w:t>
        <w:br/>
        <w:t>* **Necessary clauses for a loan agreement:**</w:t>
        <w:br/>
        <w:t xml:space="preserve">    * **Term:** The length of time for which the loan will be outstanding.</w:t>
        <w:br/>
        <w:t xml:space="preserve">    * **Interest rate:** The rate of interest that will be charged on the loan.</w:t>
        <w:br/>
        <w:t xml:space="preserve">    * **Payment terms:** The schedule for making payments on the loan.</w:t>
        <w:br/>
        <w:t xml:space="preserve">    * **Security:** The collateral that will be provided to secure the loan.</w:t>
        <w:br/>
        <w:t xml:space="preserve">    * **Default:** The events that will constitute a default under the loan agreement.</w:t>
        <w:br/>
        <w:t xml:space="preserve">    * **Remedies:** The rights and remedies available to the lender if the borrower defaults on the loan.</w:t>
        <w:br/>
        <w:t xml:space="preserve">    * **Miscellaneous:** Provisions that address matters not covered in other clauses, such as governing law, jurisdiction, and severability.</w:t>
        <w:br/>
        <w:br/>
        <w:t>**Conclusion**</w:t>
        <w:br/>
        <w:br/>
        <w:t>This document provides an overview of the types of clauses that are commonly found in loan agreements. It also identifies the necessary clauses for a loan agreement.</w:t>
      </w:r>
    </w:p>
    <w:p>
      <w:r>
        <w:t>**Learnings from the given document:**</w:t>
        <w:br/>
        <w:br/>
        <w:t>* The given document is a loan agreement.</w:t>
        <w:br/>
        <w:t>* The following are the necessary clauses for a loan agreement:</w:t>
        <w:br/>
        <w:t xml:space="preserve">    * **Governing law and jurisdiction:** The governing law and jurisdiction for a loan agreement should be clearly specified. In the given document, the governing law is the laws of India, and the courts at Bhopal shall have exclusive jurisdiction.</w:t>
        <w:br/>
        <w:t xml:space="preserve">    * **Dispute resolution:** The dispute resolution clause should specify how disputes will be resolved. In the given document, all disputes or differences arising between the lender and the borrower shall be referred for arbitration to the sole arbitrator nominated by the lender under the provisions of the Arbitration and Conciliation Act, 1996.</w:t>
        <w:br/>
        <w:t xml:space="preserve">    * **Other necessary clauses:** Other necessary clauses for a loan agreement may include:</w:t>
        <w:br/>
        <w:t xml:space="preserve">        * The amount of the loan and the terms of repayment.</w:t>
        <w:br/>
        <w:t xml:space="preserve">        * The interest rate on the loan.</w:t>
        <w:br/>
        <w:t xml:space="preserve">        * The security for the loan.</w:t>
        <w:br/>
        <w:t xml:space="preserve">        * The fees and charges associated with the loan.</w:t>
        <w:br/>
        <w:t xml:space="preserve">        * The termination of the loan agreement.</w:t>
        <w:br/>
        <w:br/>
        <w:t>**Conclusion:**</w:t>
        <w:br/>
        <w:br/>
        <w:t>The given document is a loan agreement and contains the necessary clauses for such an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