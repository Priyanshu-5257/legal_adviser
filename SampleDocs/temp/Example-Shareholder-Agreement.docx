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given document**</w:t>
        <w:br/>
        <w:br/>
        <w:t>The given document is an example of a shareholder agreement. It is a contract between the shareholders of a company that sets out the terms of their relationship. The following are some of the key clauses that are typically found in a shareholder agreement:</w:t>
        <w:br/>
        <w:br/>
        <w:t>* **Shareholder rights and obligations:** This clause sets out the rights and obligations of the shareholders, such as the right to vote, the right to receive dividends, and the right to transfer shares.</w:t>
        <w:br/>
        <w:t>* **Voting rights:** This clause sets out how votes are to be cast and how decisions are to be made by the shareholders.</w:t>
        <w:br/>
        <w:t>* **Dividends:** This clause sets out how dividends are to be paid and when they are to be paid.</w:t>
        <w:br/>
        <w:t>* **Transfer of shares:** This clause sets out the conditions under which shares can be transferred.</w:t>
        <w:br/>
        <w:t>* **Buy-sell agreement:** This clause sets out the terms under which a shareholder can sell their shares to the other shareholders or to the company.</w:t>
        <w:br/>
        <w:t>* **Drag-along rights:** This clause gives the majority shareholders the right to force the minority shareholders to sell their shares if the company is sold or merged with another company.</w:t>
        <w:br/>
        <w:t>* **Tag-along rights:** This clause gives the minority shareholders the right to sell their shares if the majority shareholders sell their shares.</w:t>
        <w:br/>
        <w:br/>
        <w:t>**Necessary clauses for different types of agreements**</w:t>
        <w:br/>
        <w:br/>
        <w:t>The following are some of the clauses that are typically found in different types of agreements:</w:t>
        <w:br/>
        <w:br/>
        <w:t>* **Employment agreements:** These agreements typically include clauses that set out the employee's duties, compensation, and benefits. They may also include clauses that restrict the employee from competing with the employer after they leave the company.</w:t>
        <w:br/>
        <w:t>* **Real estate contracts:** These agreements typically include clauses that set out the purchase price, the terms of payment, and the closing date. They may also include clauses that address the condition of the property and the seller's representations and warranties.</w:t>
        <w:br/>
        <w:t>* **Lease agreements:** These agreements typically include clauses that set out the rent, the term of the lease, and the landlord's and tenant's rights and obligations. They may also include clauses that address the use of the property, the landlord's right to enter the property, and the tenant's right to sublet the property.</w:t>
        <w:br/>
        <w:t>* **Marriage contracts:** These agreements typically include clauses that set out the rights and obligations of the parties in the event of a divorce. They may also include clauses that address the division of assets, the payment of spousal support, and the custody of children.</w:t>
      </w:r>
    </w:p>
    <w:p>
      <w:r>
        <w:t>**Learnings from the document**</w:t>
        <w:br/>
        <w:br/>
        <w:t>The document is a shareholder agreement. It is a contract between the shareholders of a company. The agreement sets out the rights and obligations of the shareholders, including their respective shareholdings, voting rights, and financial participation in the corporation.</w:t>
        <w:br/>
        <w:br/>
        <w:t>**Necessary clauses for a shareholder agreement**</w:t>
        <w:br/>
        <w:br/>
        <w:t>The following are some of the necessary clauses for a shareholder agreement:</w:t>
        <w:br/>
        <w:br/>
        <w:t>* **Shareholdings:** The agreement should set out the number of shares each shareholder owns and the voting rights associated with those shares.</w:t>
        <w:br/>
        <w:t>* **Voting rights:** The agreement should specify how shareholders can vote on matters affecting the company, such as amendments to the articles of incorporation or the election of directors.</w:t>
        <w:br/>
        <w:t>* **Financial participation:** The agreement should set out how shareholders will share in the profits and losses of the company.</w:t>
        <w:br/>
        <w:t>* **Transfer of shares:** The agreement should specify the conditions under which shareholders can transfer their shares.</w:t>
        <w:br/>
        <w:t>* **Termination of the agreement:** The agreement should specify the circumstances under which the agreement can be terminated.</w:t>
        <w:br/>
        <w:br/>
        <w:t>**Conclusion**</w:t>
        <w:br/>
        <w:br/>
        <w:t>A shareholder agreement is an important document that protects the rights and interests of the shareholders of a company. It is important to have a clear and comprehensive agreement in place to avoid any disputes or disagreements between the shareholders.</w:t>
      </w:r>
    </w:p>
    <w:p>
      <w:r>
        <w:t>**Learnings**</w:t>
        <w:br/>
        <w:br/>
        <w:t>* **Shareholder Agreement** is a contract between shareholders of a company that sets out their rights and obligations.</w:t>
        <w:br/>
        <w:t>* The key clauses in a shareholder agreement include:</w:t>
        <w:br/>
        <w:t xml:space="preserve">    * Representations and warranties of the shareholders</w:t>
        <w:br/>
        <w:t xml:space="preserve">    * Management board</w:t>
        <w:br/>
        <w:t xml:space="preserve">    * Supervisory board</w:t>
        <w:br/>
        <w:t xml:space="preserve">    * General meeting</w:t>
        <w:br/>
        <w:t>* **Necessary clauses for a shareholder agreement** depend on the specific circumstances of the company and the shareholders. However, some common clauses include:</w:t>
        <w:br/>
        <w:t xml:space="preserve">    * Shareholder voting rights</w:t>
        <w:br/>
        <w:t xml:space="preserve">    * Dividends</w:t>
        <w:br/>
        <w:t xml:space="preserve">    * Liquidation</w:t>
        <w:br/>
        <w:t xml:space="preserve">    * Dispute resolution</w:t>
        <w:br/>
        <w:br/>
        <w:t>**Example of a Shareholder Agreement**</w:t>
        <w:br/>
        <w:br/>
        <w:t>The following is an example of a shareholder agreement:</w:t>
        <w:br/>
        <w:br/>
        <w:t>**Article 1. Representations and Warranties**</w:t>
        <w:br/>
        <w:br/>
        <w:t>Each shareholder represents and warrants to the other shareholders that:</w:t>
        <w:br/>
        <w:br/>
        <w:t>* The shares held by such Shareholder are held beneficially and of record by such Shareholder, such Shares are not subject to any mortgage, lien, charge, pledge, encumbrance, security interest or adverse claim and no Person has any rights to become a holder or possessor of any of the Shares or of the certificates representing the same, if applicable;</w:t>
        <w:br/>
        <w:t>* If the Shareholder is an individual, that such Shareholder has the capacity to enter into and give full effect to this Agreement;</w:t>
        <w:br/>
        <w:t>* If the Shareholder is a corporation, that it is duly incorporated and validly existing under the laws of its jurisdiction of incorporation and that it has the corporate power and capacity to own its assets and to enter into and perform its obligations under this Agreement;</w:t>
        <w:br/>
        <w:t>* If the Shareholder is a trust, partnership or joint venture, that it is duly constituted under the laws that govern it and that it has the power to own its assets and to enter into and perform its obligations under this Agreement;</w:t>
        <w:br/>
        <w:t>* This Agreement has been duly authorized by such Shareholder and duly executed and delivered by such Shareholder and constitutes a valid and binding obligation enforceable in accordance with its terms, subject to the usual exceptions as to bankruptcy and the availability of equitable remedies;</w:t>
        <w:br/>
        <w:t>* The execution, delivery and performance of this Agreement does not and shall not contravene the provisions of its articles, by-laws, constating documents or other organizational documents or the documents by which such Shareholder was created or established or the provisions of any indenture, agreement or other instrument to which such Shareholder is a party or by which such Shareholder may be bound; and</w:t>
        <w:br/>
        <w:t>* That, subject to the terms of this Agreement, all of the foregoing representations and warranties shall continue to be true and correct during the continuance of this Agreement.</w:t>
        <w:br/>
        <w:br/>
        <w:t>**Article 2. Management Board**</w:t>
        <w:br/>
        <w:br/>
        <w:t>The Management Board of the Company shall consist of [Shareholder A] and [Shareholder B]. The members of the Management Board are [independent / jointly] authorized to represent the Company.</w:t>
        <w:br/>
        <w:br/>
        <w:t>The Management Board shall act in accordance with the articles of association of the Company, this Agreement and the Management Agreements.</w:t>
        <w:br/>
        <w:br/>
        <w:t>The Founders commit themselves vis-à-vis the Investors for a period of at least [ _ ] years after the Closing Date, to be available on a full-time basis to work for the Company to the best of their abilities.</w:t>
        <w:br/>
        <w:br/>
        <w:t>The General Meeting shall appoint, dismiss or suspend Managers.</w:t>
        <w:br/>
        <w:br/>
        <w:t>The Management Board shall not take any of the following actions without prior written approval of the General Meeting:</w:t>
        <w:br/>
        <w:br/>
        <w:t>* The takeover of or participation in a company or undertaking or the entry into or termination of strategic cooperation with any other company;</w:t>
        <w:br/>
        <w:t>* Substantial amendment, extension or limitation of the activities;</w:t>
        <w:br/>
        <w:t>* Any capital expenditure on any one item, or series of related items, in excess of € [ __ ], to the extent that the amount is not included in the approved Budget;</w:t>
        <w:br/>
        <w:t>* Any actions not in the normal course of business or not at arm’s length;</w:t>
        <w:br/>
        <w:t>* The provision of a loan to third parties or the provision of security to third parties;</w:t>
        <w:br/>
        <w:t>* The initiation of a lawsuit or the conduct of legal proceedings for any claims exceeding the amount of € [ __ ], save for legal action in the event of urgency to secure the position of the Company, in which case approval is to be obtained without the least possible delay after initiating the legal proceedings;</w:t>
        <w:br/>
        <w:t>* The entry into or termination of any agreement with a Manager or shareholder of the Company or any person who is an Affiliated Party to a Manager or shareholder of the Company;</w:t>
        <w:br/>
        <w:t>* The granting, amendment or  withdrawal of any authority to represent the Company;</w:t>
        <w:br/>
        <w:t>* The hiring of personnel, amendment of the terms and conditions of employment, or amendment of the Management Agreements, including amendment of the management fee, to the extent not included in the Budget;</w:t>
        <w:br/>
        <w:t>* The disposal of or encumbrance of intellectual or industrial property rights of the Company, or the granting of a licence on those rights, except for the granting of licences in the normal course of Company business;</w:t>
        <w:br/>
        <w:t>* The raising of new financing from current or new finance providers;</w:t>
        <w:br/>
        <w:t>* The appointment or change of the Company accountant</w:t>
      </w:r>
    </w:p>
    <w:p>
      <w:r>
        <w:t>**Learnings**</w:t>
        <w:br/>
        <w:br/>
        <w:t>* **Shareholder Agreement** is a contract between the shareholders of a company. It sets out the rights and obligations of the shareholders, and the rules for how the company is to be managed.</w:t>
        <w:br/>
        <w:t>* **Necessary clauses for a shareholder agreement** include:</w:t>
        <w:br/>
        <w:t xml:space="preserve">    * The rights and obligations of the shareholders, such as the right to vote, the right to receive dividends, and the right to transfer shares.</w:t>
        <w:br/>
        <w:t xml:space="preserve">    * The rules for how the company is to be managed, such as the appointment and removal of directors, the decision-making process, and the distribution of profits.</w:t>
        <w:br/>
        <w:t xml:space="preserve">    * The terms of any shareholders' loans or guarantees.</w:t>
        <w:br/>
        <w:t xml:space="preserve">    * The procedure for amending the shareholder agreement.</w:t>
        <w:br/>
        <w:t>* **Other clauses that may be included in a shareholder agreement** include:</w:t>
        <w:br/>
        <w:t xml:space="preserve">    * A confidentiality clause, which prevents the shareholders from disclosing confidential information about the company.</w:t>
        <w:br/>
        <w:t xml:space="preserve">    * A non-competition clause, which prevents the shareholders from competing with the company.</w:t>
        <w:br/>
        <w:t xml:space="preserve">    * A termination clause, which sets out the circumstances under which a shareholder can terminate the agreement.</w:t>
        <w:br/>
        <w:br/>
        <w:t>**Example of a Shareholder Agreement**</w:t>
        <w:br/>
        <w:br/>
        <w:t>The following is an example of a shareholder agreement:</w:t>
        <w:br/>
        <w:br/>
        <w:t>**ARTICLE 1. Definitions**</w:t>
        <w:br/>
        <w:br/>
        <w:t>For the purposes of this agreement, the following terms shall have the following meanings:</w:t>
        <w:br/>
        <w:br/>
        <w:t>* "Company" means [Company Name].</w:t>
        <w:br/>
        <w:t>* "Shareholder" means a person who owns shares in the Company.</w:t>
        <w:br/>
        <w:t>* "Shares" means the shares in the Company.</w:t>
        <w:br/>
        <w:t>* "Board of Directors" means the board of directors of the Company.</w:t>
        <w:br/>
        <w:t>* "General Meeting" means the general meeting of the shareholders of the Company.</w:t>
        <w:br/>
        <w:br/>
        <w:t>**ARTICLE 2. Rights and Obligations of the Shareholders**</w:t>
        <w:br/>
        <w:br/>
        <w:t>2.1 Each shareholder shall have the right to vote at the General Meeting and to receive dividends in proportion to their shareholding.</w:t>
        <w:br/>
        <w:t>2.2 Each shareholder shall be responsible for paying their share of the company's debts and liabilities.</w:t>
        <w:br/>
        <w:t>2.3 Each shareholder shall be entitled to inspect the company's books and records.</w:t>
        <w:br/>
        <w:t>2.4 Each shareholder shall be entitled to transfer their shares to another person, subject to the terms of this agreement.</w:t>
        <w:br/>
        <w:br/>
        <w:t>**ARTICLE 3. Management of the Company**</w:t>
        <w:br/>
        <w:br/>
        <w:t>3.1 The Board of Directors shall be responsible for the management of the Company.</w:t>
        <w:br/>
        <w:t>3.2 The Board of Directors shall consist of three directors, who shall be elected by the shareholders at the General Meeting.</w:t>
        <w:br/>
        <w:t>3.3 The directors shall be appointed for a term of one year, and may be re-elected.</w:t>
        <w:br/>
        <w:t>3.4 The directors shall have the power to manage the Company's business and affairs, and to make all decisions necessary for the proper conduct of the Company's business.</w:t>
        <w:br/>
        <w:br/>
        <w:t>**ARTICLE 4. Distribution of Profits**</w:t>
        <w:br/>
        <w:br/>
        <w:t>4.1 The profits of the Company shall be distributed to the shareholders in proportion to their shareholding.</w:t>
        <w:br/>
        <w:t>4.2 The Board of Directors may, at its discretion, retain a portion of the profits for the purpose of reinvestment in the Company.</w:t>
        <w:br/>
        <w:br/>
        <w:t>**ARTICLE 5. Amendment of the Agreement**</w:t>
        <w:br/>
        <w:br/>
        <w:t>This agreement may be amended only by the unanimous consent of the shareholders.</w:t>
        <w:br/>
        <w:br/>
        <w:t>**ARTICLE 6. Termination of the Agreement**</w:t>
        <w:br/>
        <w:br/>
        <w:t>6.1 This agreement shall terminate upon the following events:</w:t>
        <w:br/>
        <w:t xml:space="preserve">    * The dissolution of the Company;</w:t>
        <w:br/>
        <w:t xml:space="preserve">    * The sale of all of the Company's assets;</w:t>
        <w:br/>
        <w:t xml:space="preserve">    * The death of a shareholder;</w:t>
        <w:br/>
        <w:t xml:space="preserve">    * The bankruptcy of a shareholder.</w:t>
        <w:br/>
        <w:t>6.2 Upon termination of this agreement, the shareholders shall be entitled to receive their share of the Company's assets in proportion to their shareholding.</w:t>
      </w:r>
    </w:p>
    <w:p>
      <w:r>
        <w:t>**Learnings**</w:t>
        <w:br/>
        <w:br/>
        <w:t>* **Right of First Refusal** is a clause that gives the other shareholders and the company the right to match the offer of a third party who wants to buy the shares of a shareholder.</w:t>
        <w:br/>
        <w:t>* **Tag-Along (Co-Sale Right)** is a clause that gives the other shareholders the right to sell their shares at the same time as the selling shareholder.</w:t>
        <w:br/>
        <w:t>* **Drag-Along (Forced Sale Right)** is a clause that gives the company the right to force the selling shareholder to sell their shares to a third party.</w:t>
        <w:br/>
        <w:br/>
        <w:t>**Necessary Clauses for a Shareholder Agreement**</w:t>
        <w:br/>
        <w:br/>
        <w:t>* **Representations and Warranties**. The shareholders should represent and warrant that they have good title to the shares, that they are not in default on any obligations, and that the shares are not encumbered.</w:t>
        <w:br/>
        <w:t>* **Covenants**. The shareholders should agree to vote their shares in accordance with the company's best interests, to not compete with the company, and to not disclose confidential information.</w:t>
        <w:br/>
        <w:t>* **Dissolution**. The shareholders should agree on how the company will be dissolved if it is no longer viable.</w:t>
        <w:br/>
        <w:t>* **Transfer of Shares**. The shareholders should agree on the terms and conditions for transferring their shares.</w:t>
        <w:br/>
        <w:t>* **Miscellaneous**. The shareholders should agree on other miscellaneous terms and conditions, such as the governing law and the venue for disputes.</w:t>
        <w:br/>
        <w:br/>
        <w:t>**Example of a Shareholder Agreement**</w:t>
        <w:br/>
        <w:br/>
        <w:t>The following is an example of a shareholder agreement:</w:t>
        <w:br/>
        <w:br/>
        <w:t>```</w:t>
        <w:br/>
        <w:t>This Shareholder Agreement (the "Agreement") is entered into on [DATE] by and between [SHAREHOLDER 1], [SHAREHOLDER 2], and [SHAREHOLDER 3] (collectively, the "Shareholders").</w:t>
        <w:br/>
        <w:br/>
        <w:t>In consideration of the mutual covenants and agreements contained herein, the parties agree as follows:</w:t>
        <w:br/>
        <w:br/>
        <w:t>1. Representations and Warranties. Each Shareholder represents and warrants to the other Shareholders that:</w:t>
        <w:br/>
        <w:br/>
        <w:t xml:space="preserve">    (a) They have good and marketable title to the shares of [COMPANY] (the "Shares") that they own or control;</w:t>
        <w:br/>
        <w:br/>
        <w:t xml:space="preserve">    (b) They are not in default on any obligations to [COMPANY] or any other person or entity; and</w:t>
        <w:br/>
        <w:br/>
        <w:t xml:space="preserve">    (c) The Shares are not encumbered.</w:t>
        <w:br/>
        <w:br/>
        <w:t>2. Covenants. Each Shareholder covenants and agrees to:</w:t>
        <w:br/>
        <w:br/>
        <w:t xml:space="preserve">    (a) Vote their Shares in accordance with the best interests of [COMPANY];</w:t>
        <w:br/>
        <w:br/>
        <w:t xml:space="preserve">    (b) Not compete with [COMPANY] for a period of [NUMBER] years after the termination of this Agreement;</w:t>
        <w:br/>
        <w:br/>
        <w:t xml:space="preserve">    (c) Not disclose confidential information of [COMPANY] to any third party; and</w:t>
        <w:br/>
        <w:br/>
        <w:t xml:space="preserve">    (d) Other [COVENANTS].</w:t>
        <w:br/>
        <w:br/>
        <w:t>3. Dissolution. If [COMPANY] is dissolved, the Shareholders shall agree on the following:</w:t>
        <w:br/>
        <w:br/>
        <w:t xml:space="preserve">    (a) The manner in which the assets of [COMPANY] will be distributed;</w:t>
        <w:br/>
        <w:br/>
        <w:t xml:space="preserve">    (b) The manner in which the liabilities of [COMPANY] will be paid; and</w:t>
        <w:br/>
        <w:br/>
        <w:t xml:space="preserve">    (c) Other [DISSOLUTION PROVISIONS].</w:t>
        <w:br/>
        <w:br/>
        <w:t>4. Transfer of Shares. The Shareholders shall not transfer their Shares without the prior written consent of the other Shareholders.</w:t>
        <w:br/>
        <w:br/>
        <w:t>5. Miscellaneous. This Agreement shall be governed by and construed in accordance with the laws of the State of [STATE].</w:t>
        <w:br/>
        <w:br/>
        <w:t>6. Entire Agreement. This Agreement constitutes the entire agreement between the parties with respect to the subject matter hereof and supersedes all prior or contemporaneous communications, representations, or agreements, whether oral or written.</w:t>
        <w:br/>
        <w:br/>
        <w:t>7. Severability. If any provision of this Agreement is held to be invalid or unenforceable, such provision shall be struck from this Agreement and the remaining provisions shall remain in full force and effect.</w:t>
        <w:br/>
        <w:br/>
        <w:t>8. Waiver. No waiver of any provision of this Agreement shall be effective unless in writing and signed by all of the parties.</w:t>
        <w:br/>
        <w:br/>
        <w:t>9. Notices. All notices and other communications hereunder shall be in writing and shall be deemed to have been duly given when delivered in person, upon the first business day following deposit in the United States mail, postage prepaid, certified or registered, return receipt requested, addressed as follows:</w:t>
        <w:br/>
        <w:br/>
        <w:t xml:space="preserve">    If to [SHAREHOLDER 1]:</w:t>
        <w:br/>
        <w:br/>
        <w:t xml:space="preserve">    [ADDRESS]</w:t>
        <w:br/>
        <w:br/>
        <w:t xml:space="preserve">    Attention: [NAME]</w:t>
        <w:br/>
        <w:br/>
        <w:t xml:space="preserve">    Fax: [FAX NUMBER]</w:t>
        <w:br/>
        <w:br/>
        <w:t xml:space="preserve">    Email: [EMAIL ADDRESS]</w:t>
        <w:br/>
        <w:br/>
        <w:t xml:space="preserve">    If to [SHAREHOLDER 2]:</w:t>
        <w:br/>
        <w:br/>
        <w:t xml:space="preserve">    [ADDRESS]</w:t>
        <w:br/>
        <w:br/>
        <w:t xml:space="preserve">    Attention: [NAME]</w:t>
        <w:br/>
        <w:br/>
        <w:t xml:space="preserve">    Fax: [FAX NUMBER]</w:t>
        <w:br/>
        <w:br/>
        <w:t xml:space="preserve">    Email: [EMAIL ADDRESS]</w:t>
        <w:br/>
        <w:br/>
        <w:t xml:space="preserve">    If to [SHAREHOLDER 3]:</w:t>
        <w:br/>
        <w:br/>
        <w:t xml:space="preserve">    [ADDRESS]</w:t>
        <w:br/>
        <w:br/>
        <w:t xml:space="preserve">    Attention: [NAME]</w:t>
        <w:br/>
        <w:br/>
        <w:t xml:space="preserve">    Fax: [FAX NUMBER]</w:t>
        <w:br/>
        <w:br/>
        <w:t xml:space="preserve">    Email: [</w:t>
      </w:r>
    </w:p>
    <w:p>
      <w:r>
        <w:t>**Learnings**</w:t>
        <w:br/>
        <w:br/>
        <w:t>* **Right of First Refusal** is a clause that gives a shareholder the right to match any third-party offer to purchase their shares. This clause is designed to protect shareholders from being forced to sell their shares at a price that they are not happy with.</w:t>
        <w:br/>
        <w:t>* **Tag-Along Right** is a clause that gives shareholders the right to join in on a sale of shares by another shareholder. This clause is designed to prevent one shareholder from selling their shares to a third party without giving the other shareholders the opportunity to sell their shares as well.</w:t>
        <w:br/>
        <w:t>* **Drag-Along Right** is a clause that requires all shareholders to sell their shares to a third party if a certain percentage of shareholders agree to sell their shares. This clause is designed to make it easier for a company to be acquired by a third party.</w:t>
        <w:br/>
        <w:br/>
        <w:t>**Necessary Clauses for a Shareholder Agreement**</w:t>
        <w:br/>
        <w:br/>
        <w:t>* **Right of First Refusal**</w:t>
        <w:br/>
        <w:t>* **Tag-Along Right**</w:t>
        <w:br/>
        <w:t>* **Drag-Along Right**</w:t>
        <w:br/>
        <w:t>* **Representations and Warranties**</w:t>
        <w:br/>
        <w:t>* **Indemnification**</w:t>
        <w:br/>
        <w:t>* **Governing Law**</w:t>
        <w:br/>
        <w:t>* **Dispute Resolution**</w:t>
        <w:br/>
        <w:br/>
        <w:t>**Types of Agreements that May Contain these Clauses**</w:t>
        <w:br/>
        <w:br/>
        <w:t>* **Shareholder Agreements**</w:t>
        <w:br/>
        <w:t>* **Merger Agreements**</w:t>
        <w:br/>
        <w:t>* **Acquisition Agreements**</w:t>
        <w:br/>
        <w:t>* **Stock Purchase Agreements**</w:t>
      </w:r>
    </w:p>
    <w:p>
      <w:r>
        <w:t>**Learnings**</w:t>
        <w:br/>
        <w:br/>
        <w:t>* **Drag-along right** gives the majority shareholders the right to force the minority shareholders to sell their shares to a third party. This clause is necessary in a shareholder agreement to protect the majority shareholders' interests.</w:t>
        <w:br/>
        <w:t>* **Purchase option** gives the parties the right to purchase the shares of another party under certain circumstances. This clause is necessary in a shareholder agreement to protect the parties' interests in the event of a triggering event.</w:t>
        <w:br/>
        <w:t>* **Representations and warranties** are statements made by one party to another party about the facts or circumstances relating to the transaction. These clauses are necessary in a shareholder agreement to protect the parties from misrepresentations or fraud.</w:t>
        <w:br/>
        <w:t>* **Indemnification** is a promise by one party to compensate the other party for any losses or damages caused by the first party's breach of contract. This clause is necessary in a shareholder agreement to protect the parties from financial losses.</w:t>
        <w:br/>
        <w:t>* **Remedies** are the legal actions that a party can take to enforce their rights under a contract. These clauses are necessary in a shareholder agreement to ensure that the parties have the ability to protect their interests.</w:t>
        <w:br/>
        <w:br/>
        <w:t>**Types of agreements and necessary clauses**</w:t>
        <w:br/>
        <w:br/>
        <w:t>* **Shareholder agreement** is a contract between the shareholders of a company that sets out their rights and obligations. The necessary clauses for a shareholder agreement include drag-along right, purchase option, representations and warranties, indemnification, and remedies.</w:t>
        <w:br/>
        <w:t>* **Employment agreement** is a contract between an employer and an employee that sets out the terms of their employment. The necessary clauses for an employment agreement include compensation, benefits, working hours, and termination.</w:t>
        <w:br/>
        <w:t>* **Non-compete agreement** is a contract between an employer and an employee that prevents the employee from competing with the employer after they leave their employment. The necessary clauses for a non-compete agreement include the scope of the agreement, the duration of the agreement, and the geographic area covered by the agreement.</w:t>
        <w:br/>
        <w:t>* **Confidentiality agreement** is a contract between two parties that prevents one party from disclosing confidential information to the other party. The necessary clauses for a confidentiality agreement include the definition of confidential information, the obligations of the parties, and the remedies for breach of the agreement.</w:t>
      </w:r>
    </w:p>
    <w:p>
      <w:r>
        <w:t>**Learnings**</w:t>
        <w:br/>
        <w:br/>
        <w:t>* **Shareholder Agreement** is a contract between shareholders of a company that sets out the rights and obligations of each party.</w:t>
        <w:br/>
        <w:t>* **Necessary clauses for a Shareholder Agreement** include:</w:t>
        <w:br/>
        <w:t xml:space="preserve">    * Purchase option</w:t>
        <w:br/>
        <w:t xml:space="preserve">    * Deed of accession</w:t>
        <w:br/>
        <w:t xml:space="preserve">    * Non-competition</w:t>
        <w:br/>
        <w:t xml:space="preserve">    * Confidentiality</w:t>
        <w:br/>
        <w:t xml:space="preserve">    * Notices</w:t>
        <w:br/>
        <w:br/>
        <w:t>**Example of a Shareholder Agreement**</w:t>
        <w:br/>
        <w:br/>
        <w:t>The following is an example of a Shareholder Agreement:</w:t>
        <w:br/>
        <w:br/>
        <w:t>**ARTICLE 8. Purchase Option**</w:t>
        <w:br/>
        <w:br/>
        <w:t>If a Triggering Event occurs, the Option Parties shall have the right to purchase all of the Restricted Party's Shares at a price equal to the fair market value of the Shares as determined by an independent expert.</w:t>
        <w:br/>
        <w:br/>
        <w:t>**ARTICLE 9. Deed of Accession**</w:t>
        <w:br/>
        <w:br/>
        <w:t>The Company must not allot or issue or register a transfer of any Shares to any person who is not a party to this agreement until that person has executed and delivered to the Company a Deed of Accession.</w:t>
        <w:br/>
        <w:br/>
        <w:t>**ARTICLE 10. Non-competition**</w:t>
        <w:br/>
        <w:br/>
        <w:t>Each of the Shareholders - notwithstanding explicit written approval of all Shareholders - commit themselves to refrain during the period in which they directly or indirectly hold Shares and for a period of [  ] year thereafter, in the geographical areas in which the Company or its present and future subsidiaries operate or intend to operate, other than for the benefit of the Company, directly or indirectly:</w:t>
        <w:br/>
        <w:br/>
        <w:t>* to participate in or otherwise be financially involved with, and/or, be employed as adviser or employee, for a company that offers or develops products and/or services that are in competition with the products and/or services the Company or its present and future subsidiaries offer or develop;</w:t>
        <w:br/>
        <w:t>* to contact the employees of the Company to induce them to terminate their employment with the Company, or to offer them directly or indirectly an employment contract or management contract; or</w:t>
        <w:br/>
        <w:t>* to contact clients, customers, suppliers and/or other business relations of the Company for the purpose of offering them (on behalf of a third party) products and/or services that are in competition with the products and/or services of the Company or to induce them to break off their relationship with the Company.</w:t>
        <w:br/>
        <w:br/>
        <w:t>**ARTICLE 11. Confidential Information**</w:t>
        <w:br/>
        <w:br/>
        <w:t>No Shareholder shall, at any time or under any circumstances, without the consent of the Company, directly or indirectly communicate or disclose to any person (other than the other Shareholders and its or their employees, agents, advisors and representatives) or make use of any confidential knowledge or information howsoever acquired by such Shareholder relating to or concerning the customers, products, technology, trade secrets, systems or operations, or other confidential information regarding the property, business and affairs of the Company (Confidential Information) except for:</w:t>
        <w:br/>
        <w:br/>
        <w:t>* Information that becomes generally known in the industry to which the business of the Company is related other than through a breach of this Agreement;</w:t>
        <w:br/>
        <w:t>* Information that is lawfully obtained from a third party without breach of this Agreement by the Shareholder;</w:t>
        <w:br/>
        <w:t>* Information that is reasonably required to be disclosed by a Shareholder to protect its interests in connection with any proposed Transfer of Shares that is pursuant or subject to this Agreement; or</w:t>
        <w:br/>
        <w:t>* Information that is required to be disclosed by law or by the applicable regulations or policies of any regulatory agency of competent jurisdiction or any stock exchange, provided that the Shareholder gives the Company prompt written notice of the compelled disclosure and cooperates with the Company, at the Company's expense, in seeking a protective order or any other protections available to limit the disclosure of the Information.</w:t>
        <w:br/>
        <w:br/>
        <w:t>**ARTICLE 12. Notices**</w:t>
        <w:br/>
        <w:br/>
        <w:t>1. Giving notices</w:t>
        <w:br/>
        <w:br/>
        <w:t>All notices and other communications hereunder shall be in writing and shall be deemed to have been duly given when delivered in person, upon the first business day following deposit in the United States mail, postage prepaid, certified or registered, return receipt requested, addressed as follows:</w:t>
        <w:br/>
        <w:br/>
        <w:t>* If to the Company:</w:t>
        <w:br/>
        <w:t xml:space="preserve">    * [Name of Company]</w:t>
        <w:br/>
        <w:t xml:space="preserve">    * [Address]</w:t>
        <w:br/>
        <w:t>* If to a Shareholder:</w:t>
        <w:br/>
        <w:t xml:space="preserve">    * [Name of Shareholder]</w:t>
        <w:br/>
        <w:t xml:space="preserve">    * [Address]</w:t>
        <w:br/>
        <w:br/>
        <w:t>2. Waiver of notice</w:t>
        <w:br/>
        <w:br/>
        <w:t>No waiver of any provision of this Agreement shall be effective unless in writing and signed by both parties. No failure to exercise, or delay in exercising, any right or remedy under this Agreement shall constitute a waiver of such right or remedy.</w:t>
        <w:br/>
        <w:br/>
        <w:t>3. Severability</w:t>
        <w:br/>
        <w:br/>
        <w:t>If any provision of this Agreement is held to be invalid or unenforceable, such provision shall be struck from this Agreement and the remaining provisions shall remain in full force and effect.</w:t>
        <w:br/>
        <w:br/>
        <w:t>4. Governing law</w:t>
        <w:br/>
        <w:br/>
        <w:t>This Agreement shall be governed by and construed in accordance with the laws of the State of New York.</w:t>
        <w:br/>
        <w:br/>
        <w:t>5. Entire agreement</w:t>
        <w:br/>
        <w:br/>
        <w:t>This Agreement constitutes the entire agreement between the parties with respect to the subject matter hereof and supersedes all prior or contemporaneous communications, representations, or agreements, whether oral or</w:t>
      </w:r>
    </w:p>
    <w:p>
      <w:r>
        <w:t>**Learnings from the document**</w:t>
        <w:br/>
        <w:br/>
        <w:t>The document is a shareholder agreement. The following are the necessary clauses for a shareholder agreement:</w:t>
        <w:br/>
        <w:br/>
        <w:t>* **Representations and warranties:** The shareholders represent and warrant that they have the right to enter into the agreement and that the shares they are contributing are free and clear of any liens or encumbrances.</w:t>
        <w:br/>
        <w:t>* **Subscription:** The shareholders agree to subscribe for the number of shares specified in the agreement.</w:t>
        <w:br/>
        <w:t>* **Payment:** The shareholders agree to pay for their shares in accordance with the terms of the agreement.</w:t>
        <w:br/>
        <w:t>* **Voting rights:** The shareholders agree to vote their shares in accordance with the terms of the agreement.</w:t>
        <w:br/>
        <w:t>* **Transfer of shares:** The shareholders agree not to transfer their shares without the consent of the other shareholders.</w:t>
        <w:br/>
        <w:t>* **Dissolution:** The shareholders agree on the terms of dissolution of the company.</w:t>
        <w:br/>
        <w:t>* **Governing law:** The shareholders agree on the governing law of the agreement.</w:t>
        <w:br/>
        <w:br/>
        <w:t>**Additional clauses that may be included in a shareholder agreement:**</w:t>
        <w:br/>
        <w:br/>
        <w:t>* **Confidentiality:** The shareholders agree to keep confidential any information shared with them by the other shareholders.</w:t>
        <w:br/>
        <w:t>* **Non-competition:** The shareholders agree not to compete with the company for a specified period of time.</w:t>
        <w:br/>
        <w:t>* **Indemnification:** The shareholders agree to indemnify the company for any losses it suffers as a result of their actions.</w:t>
        <w:br/>
        <w:t>* **Termination:** The shareholders agree on the terms of termination of the agreement.</w:t>
        <w:br/>
        <w:br/>
        <w:t>**Conclusion:**</w:t>
        <w:br/>
        <w:br/>
        <w:t>A shareholder agreement is an important document that protects the interests of all shareholders. It is important to carefully review the agreement before signing it to ensure that you understand all of the terms and conditions.</w:t>
      </w:r>
    </w:p>
    <w:p>
      <w:r>
        <w:t>**Learnings from the document**</w:t>
        <w:br/>
        <w:br/>
        <w:t>The document is a shareholder agreement. The following are the necessary clauses for a shareholder agreement:</w:t>
        <w:br/>
        <w:br/>
        <w:t>* **Representations and warranties:** The shareholders represent and warrant that they have good standing and are not subject to any legal or regulatory restrictions on their ability to enter into the agreement.</w:t>
        <w:br/>
        <w:t>* **Covenants:** The shareholders agree to take certain actions, such as not competing with the company, not transferring their shares without the consent of the other shareholders, and not disclosing confidential information.</w:t>
        <w:br/>
        <w:t>* **Termination:** The agreement can be terminated by the shareholders for a variety of reasons, such as a breach of the agreement, a change in control of the company, or the death or incapacity of a shareholder.</w:t>
        <w:br/>
        <w:t>* **Governing law:** The agreement will be governed by the laws of the state in which the company is incorporated.</w:t>
        <w:br/>
        <w:t>* **Severability:** If any provision of the agreement is found to be invalid or unenforceable, the remaining provisions will remain in full force and effect.</w:t>
        <w:br/>
        <w:br/>
        <w:t>**Conclusion**</w:t>
        <w:br/>
        <w:br/>
        <w:t>The shareholder agreement is an important document that protects the interests of all shareholders. It is important to have a clear understanding of the terms of the agreement before signing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