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**Learnings**</w:t>
        <w:br/>
        <w:br/>
        <w:t>* **The document is a Joint Development Agreement (JDA).**</w:t>
        <w:br/>
        <w:t>* **The following are necessary clauses for a JDA:**</w:t>
        <w:br/>
        <w:t xml:space="preserve">    * **Representations and warranties:** The parties must represent and warrant that they have the right to enter into the agreement and that they are not in breach of any other agreement.</w:t>
        <w:br/>
        <w:t xml:space="preserve">    * **Confidentiality:** The parties must keep confidential all information shared during the course of the agreement.</w:t>
        <w:br/>
        <w:t xml:space="preserve">    * **Intellectual property:** The parties must agree how intellectual property will be owned and used.</w:t>
        <w:br/>
        <w:t xml:space="preserve">    * **Term and termination:** The agreement must specify the term of the agreement and the conditions under which it can be terminated.</w:t>
        <w:br/>
        <w:t xml:space="preserve">    * **Governing law:** The agreement must specify the law that will govern the agreement.</w:t>
        <w:br/>
        <w:t xml:space="preserve">    * **Dispute resolution:** The agreement must specify how disputes will be resolved.</w:t>
        <w:br/>
        <w:br/>
        <w:t>**Example of a JDA clause:**</w:t>
        <w:br/>
        <w:br/>
        <w:t>```</w:t>
        <w:br/>
        <w:t>The parties agree that all information shared during the course of this agreement will be confidential. Each party will use its best efforts to protect the confidentiality of such information and will not disclose it to any third party without the prior written consent of the other party.</w:t>
        <w:br/>
        <w:t>```</w:t>
      </w:r>
    </w:p>
    <w:p>
      <w:r>
        <w:t>**Learnings from the document:**</w:t>
        <w:br/>
        <w:br/>
        <w:t>* The document is a Joint Development Agreement (JDA) between PHPL and MRPL.</w:t>
        <w:br/>
        <w:t>* The JDA is for the development of a real estate project.</w:t>
        <w:br/>
        <w:t>* The necessary clauses for a JDA include:</w:t>
        <w:br/>
        <w:t xml:space="preserve">    * Definitions of terms</w:t>
        <w:br/>
        <w:t xml:space="preserve">    * Scope of work</w:t>
        <w:br/>
        <w:t xml:space="preserve">    * Ownership of the project</w:t>
        <w:br/>
        <w:t xml:space="preserve">    * Financial terms</w:t>
        <w:br/>
        <w:t xml:space="preserve">    * Termination provisions</w:t>
        <w:br/>
        <w:t xml:space="preserve">    * Dispute resolution</w:t>
        <w:br/>
        <w:t>* The JDA should be drafted by an experienced real estate attorney.</w:t>
      </w:r>
    </w:p>
    <w:p>
      <w:r>
        <w:t>**Learnings from the document:**</w:t>
        <w:br/>
        <w:br/>
        <w:t>* The document is a Joint Development Agreement (JDA) between PHPL and MRPL.</w:t>
        <w:br/>
        <w:t>* The JDA is for the development of a real estate project.</w:t>
        <w:br/>
        <w:t>* The key clauses in the JDA are:</w:t>
        <w:br/>
        <w:t xml:space="preserve">    * The parties' obligations to develop the project</w:t>
        <w:br/>
        <w:t xml:space="preserve">    * The sharing of profits and losses from the project</w:t>
        <w:br/>
        <w:t xml:space="preserve">    * The termination of the JDA</w:t>
        <w:br/>
        <w:t>* The JDA is a complex document that should be reviewed by a lawyer before signing.</w:t>
        <w:br/>
        <w:br/>
        <w:t>**Necessary clauses for a JDA:**</w:t>
        <w:br/>
        <w:br/>
        <w:t>* A description of the project and the parties' obligations to develop it</w:t>
        <w:br/>
        <w:t>* A sharing of profits and losses from the project</w:t>
        <w:br/>
        <w:t>* A termination clause</w:t>
        <w:br/>
        <w:t>* A dispute resolution clause</w:t>
        <w:br/>
        <w:t>* A confidentiality clause</w:t>
        <w:br/>
        <w:t>* A governing law clause</w:t>
        <w:br/>
        <w:br/>
        <w:t>**Conclusion:**</w:t>
        <w:br/>
        <w:br/>
        <w:t>The JDA is a important document that should be carefully reviewed before signing.</w:t>
      </w:r>
    </w:p>
    <w:p>
      <w:r>
        <w:t>**Learnings from the document:**</w:t>
        <w:br/>
        <w:br/>
        <w:t>* The document is a Joint Development Agreement (JDA) between PHPL and MRPL.</w:t>
        <w:br/>
        <w:t>* The key clauses in a JDA are:</w:t>
        <w:br/>
        <w:t xml:space="preserve">    * **Assignment of Development Rights:** The developer is granted the right to develop the project land.</w:t>
        <w:br/>
        <w:t xml:space="preserve">    * **Mortgage on the Project Land:** The developer is required to create a mortgage on the project land to secure the construction funding.</w:t>
        <w:br/>
        <w:t xml:space="preserve">    * **Marketing, Leasing, and Sale of the Premises:** The developer is responsible for marketing, leasing, and selling the premises to be constructed on the project land.</w:t>
        <w:br/>
        <w:t xml:space="preserve">    * **Set-up and Maintenance of the Project:** The developer is responsible for setting up and maintaining the project, including the property and facilities/common areas constructed upon the project land.</w:t>
        <w:br/>
        <w:t xml:space="preserve">    * **Compliance with Applicable Laws:** The developer is responsible for complying with all applicable laws in relation to the project.</w:t>
        <w:br/>
        <w:t>* The JDA also includes provisions for dispute resolution and termination.</w:t>
        <w:br/>
        <w:br/>
        <w:t>**Necessary Clauses for a JDA:**</w:t>
        <w:br/>
        <w:br/>
        <w:t>* **Assignment of Development Rights:** The developer must be granted the right to develop the project land. This clause should specify the scope of the development rights, including the size of the project land, the type of development that can be undertaken, and the time period for which the development rights are granted.</w:t>
        <w:br/>
        <w:t>* **Mortgage on the Project Land:** The developer is typically required to create a mortgage on the project land to secure the construction funding. This clause should specify the amount of the mortgage, the interest rate, and the term of the mortgage.</w:t>
        <w:br/>
        <w:t>* **Marketing, Leasing, and Sale of the Premises:** The developer is responsible for marketing, leasing, and selling the premises to be constructed on the project land. This clause should specify the developer's obligations in relation to marketing, leasing, and selling the premises, including the developer's fees and commissions.</w:t>
        <w:br/>
        <w:t>* **Set-up and Maintenance of the Project:** The developer is responsible for setting up and maintaining the project, including the property and facilities/common areas constructed upon the project land. This clause should specify the developer's obligations in relation to setting up and maintaining the project, including the developer's costs and expenses.</w:t>
        <w:br/>
        <w:t>* **Compliance with Applicable Laws:** The developer is responsible for complying with all applicable laws in relation to the project. This clause should specify the developer's obligations in relation to compliance with applicable laws, including the developer's costs and expenses.</w:t>
        <w:br/>
        <w:t>* **Dispute Resolution:** The JDA should include a dispute resolution clause that specifies how disputes between the parties will be resolved. This clause could include mediation, arbitration, or litigation.</w:t>
        <w:br/>
        <w:t>* **Termination:** The JDA should include a termination clause that specifies how the agreement can be terminated by either party. This clause could include termination for convenience, termination for breach, or termination for other reasons.</w:t>
      </w:r>
    </w:p>
    <w:p>
      <w:r>
        <w:t>**Learnings**</w:t>
        <w:br/>
        <w:br/>
        <w:t>From the document, we can learn about the following clauses that are necessary for a joint development agreement:</w:t>
        <w:br/>
        <w:br/>
        <w:t>* **Definitions:** This section defines the terms that are used throughout the agreement. It is important to have clear and concise definitions so that there is no confusion about what the parties are agreeing to.</w:t>
        <w:br/>
        <w:t>* **Representations and Warranties:** This section sets out the representations and warranties that each party makes to the other party. These are important because they help to ensure that each party is entering into the agreement with full knowledge of the facts.</w:t>
        <w:br/>
        <w:t>* **Conditions Precedent:** This section sets out the conditions that must be met before the agreement becomes binding. These conditions can include things like the parties obtaining necessary approvals or the completion of due diligence.</w:t>
        <w:br/>
        <w:t>* **Rights and Obligations of the Parties:** This section sets out the rights and obligations of each party under the agreement. This includes things like the party's obligations to provide information, cooperate with each other, and share profits.</w:t>
        <w:br/>
        <w:t>* **Termination:** This section sets out the circumstances under which the agreement can be terminated. This can include things like a breach of the agreement, a change in law, or a force majeure event.</w:t>
        <w:br/>
        <w:t>* **Governing Law and Dispute Resolution:** This section sets out the law that will govern the agreement and the process for resolving disputes.</w:t>
        <w:br/>
        <w:br/>
        <w:t>**Type of Agreement**</w:t>
        <w:br/>
        <w:br/>
        <w:t>The document is a joint development agreement (JDA) between PHPL and MRPL. A JDA is an agreement between two or more parties to develop a property together. The parties agree to share the costs and profits of the development, and they also agree on how the property will be managed and operated once it is completed.</w:t>
        <w:br/>
        <w:br/>
        <w:t>**Necessary Clauses**</w:t>
        <w:br/>
        <w:br/>
        <w:t>The following are some of the necessary clauses for a JDA:</w:t>
        <w:br/>
        <w:br/>
        <w:t>* **Definitions:** This section defines the terms that are used throughout the agreement. It is important to have clear and concise definitions so that there is no confusion about what the parties are agreeing to.</w:t>
        <w:br/>
        <w:t>* **Representations and Warranties:** This section sets out the representations and warranties that each party makes to the other party. These are important because they help to ensure that each party is entering into the agreement with full knowledge of the facts.</w:t>
        <w:br/>
        <w:t>* **Conditions Precedent:** This section sets out the conditions that must be met before the agreement becomes binding. These conditions can include things like the parties obtaining necessary approvals or the completion of due diligence.</w:t>
        <w:br/>
        <w:t>* **Rights and Obligations of the Parties:** This section sets out the rights and obligations of each party under the agreement. This includes things like the party's obligations to provide information, cooperate with each other, and share profits.</w:t>
        <w:br/>
        <w:t>* **Termination:** This section sets out the circumstances under which the agreement can be terminated. This can include things like a breach of the agreement, a change in law, or a force majeure event.</w:t>
        <w:br/>
        <w:t>* **Governing Law and Dispute Resolution:** This section sets out the law that will govern the agreement and the process for resolving disputes.</w:t>
      </w:r>
    </w:p>
    <w:p>
      <w:r>
        <w:t>**Learnings from the document:**</w:t>
        <w:br/>
        <w:br/>
        <w:t>* The document is a Joint Development Agreement (JDA) between PHPL and MRPL.</w:t>
        <w:br/>
        <w:t>* The JDA is for the development of a real estate project.</w:t>
        <w:br/>
        <w:t>* The necessary clauses for a JDA include:</w:t>
        <w:br/>
        <w:t xml:space="preserve">    * Definitions of key terms</w:t>
        <w:br/>
        <w:t xml:space="preserve">    * Representations and warranties of the parties</w:t>
        <w:br/>
        <w:t xml:space="preserve">    * Obligations of the parties</w:t>
        <w:br/>
        <w:t xml:space="preserve">    * Termination provisions</w:t>
        <w:br/>
        <w:t xml:space="preserve">    * Dispute resolution provisions</w:t>
        <w:br/>
        <w:t>* The JDA also includes a number of annexes that provide more detail on specific aspects of the agreement.</w:t>
        <w:br/>
        <w:br/>
        <w:t>**Type of agreement and necessary clauses:**</w:t>
        <w:br/>
        <w:br/>
        <w:t>* The JDA is a contract between two parties to jointly develop a real estate project.</w:t>
        <w:br/>
        <w:t>* The necessary clauses for a JDA include:</w:t>
        <w:br/>
        <w:t xml:space="preserve">    * Definitions of key terms</w:t>
        <w:br/>
        <w:t xml:space="preserve">    * Representations and warranties of the parties</w:t>
        <w:br/>
        <w:t xml:space="preserve">    * Obligations of the parties</w:t>
        <w:br/>
        <w:t xml:space="preserve">    * Termination provisions</w:t>
        <w:br/>
        <w:t xml:space="preserve">    * Dispute resolution provisions</w:t>
        <w:br/>
        <w:t>* The JDA also includes a number of annexes that provide more detail on specific aspects of the agreement.</w:t>
      </w:r>
    </w:p>
    <w:p>
      <w:r>
        <w:t>**Learnings from the document:**</w:t>
        <w:br/>
        <w:br/>
        <w:t>* The document is a Joint Development Agreement (JDA) between MRPL and the Developer.</w:t>
        <w:br/>
        <w:t>* The JDA sets out the terms and conditions for the development of a project by the Developer on land owned by MRPL.</w:t>
        <w:br/>
        <w:t>* The JDA includes clauses on the following:</w:t>
        <w:br/>
        <w:t xml:space="preserve">    * Grant of Development Rights</w:t>
        <w:br/>
        <w:t xml:space="preserve">    * Construction and Development of the Project</w:t>
        <w:br/>
        <w:t xml:space="preserve">    * Marketing and Sales of the Project</w:t>
        <w:br/>
        <w:t xml:space="preserve">    * Approvals</w:t>
        <w:br/>
        <w:t xml:space="preserve">    * Representations and Warranties</w:t>
        <w:br/>
        <w:t xml:space="preserve">    * Indemnities</w:t>
        <w:br/>
        <w:t xml:space="preserve">    * Termination</w:t>
        <w:br/>
        <w:t xml:space="preserve">    * Governing Law</w:t>
        <w:br/>
        <w:t xml:space="preserve">    * Entire Agreement</w:t>
        <w:br/>
        <w:t xml:space="preserve">    * Severability</w:t>
        <w:br/>
        <w:t xml:space="preserve">    * Notices</w:t>
        <w:br/>
        <w:t xml:space="preserve">    * Headings</w:t>
        <w:br/>
        <w:t xml:space="preserve">    * Counterparts</w:t>
        <w:br/>
        <w:t xml:space="preserve">    * Waiver</w:t>
        <w:br/>
        <w:t xml:space="preserve">    * Costs</w:t>
        <w:br/>
        <w:t xml:space="preserve">    * Binding Effect</w:t>
        <w:br/>
        <w:t xml:space="preserve">    * Headings</w:t>
        <w:br/>
        <w:t xml:space="preserve">    * Counterparts</w:t>
        <w:br/>
        <w:t xml:space="preserve">    * Waiver</w:t>
        <w:br/>
        <w:t xml:space="preserve">    * Costs</w:t>
        <w:br/>
        <w:t xml:space="preserve">    * Binding Effect</w:t>
        <w:br/>
        <w:t>* The JDA is a complex document that should be reviewed by a lawyer before signing.</w:t>
        <w:br/>
        <w:br/>
        <w:t>**Necessary clauses for a JDA:**</w:t>
        <w:br/>
        <w:br/>
        <w:t>* The JDA should clearly define the rights and obligations of the parties.</w:t>
        <w:br/>
        <w:t>* The JDA should include a detailed description of the project and the land on which it will be developed.</w:t>
        <w:br/>
        <w:t>* The JDA should set out the terms and conditions for the construction and development of the project.</w:t>
        <w:br/>
        <w:t>* The JDA should include a marketing and sales plan for the project.</w:t>
        <w:br/>
        <w:t>* The JDA should specify the approvals that are required for the development of the project.</w:t>
        <w:br/>
        <w:t>* The JDA should include representations and warranties from the parties.</w:t>
        <w:br/>
        <w:t>* The JDA should include indemnities from the parties.</w:t>
        <w:br/>
        <w:t>* The JDA should set out the termination provisions.</w:t>
        <w:br/>
        <w:t>* The JDA should specify the governing law and jurisdiction.</w:t>
        <w:br/>
        <w:t>* The JDA should include a severability clause.</w:t>
        <w:br/>
        <w:t>* The JDA should include a notice provision.</w:t>
        <w:br/>
        <w:t>* The JDA should include a headings clause.</w:t>
        <w:br/>
        <w:t>* The JDA should include a counterpart clause.</w:t>
        <w:br/>
        <w:t>* The JDA should include a waiver clause.</w:t>
        <w:br/>
        <w:t>* The JDA should include a costs clause.</w:t>
        <w:br/>
        <w:t>* The JDA should include a binding effect clause.</w:t>
      </w:r>
    </w:p>
    <w:p>
      <w:r>
        <w:t>**Learnings**</w:t>
        <w:br/>
        <w:br/>
        <w:t>* The document is a Joint Development Agreement (JDA) between PHPL and MRPL.</w:t>
        <w:br/>
        <w:t>* The key clauses in a JDA are:</w:t>
        <w:br/>
        <w:t xml:space="preserve">    * **Representations and Warranties:** The parties represent and warrant that they have the right to enter into the JDA and that they have the necessary authority to do so.</w:t>
        <w:br/>
        <w:t xml:space="preserve">    * **Confidentiality:** The parties agree to keep confidential all information shared during the course of the JDA.</w:t>
        <w:br/>
        <w:t xml:space="preserve">    * **Intellectual Property:** The parties agree to assign all intellectual property rights to the JDA to the developer.</w:t>
        <w:br/>
        <w:t xml:space="preserve">    * **Term and Termination:** The JDA will be for a specified period of time and can be terminated by either party for a specified reason.</w:t>
        <w:br/>
        <w:t xml:space="preserve">    * **Governing Law:** The JDA will be governed by the laws of the state in which it is executed.</w:t>
        <w:br/>
        <w:t>* The JDA is a complex document and should be reviewed by an attorney before signing.</w:t>
        <w:br/>
        <w:br/>
        <w:t>**Necessary Clauses for a JDA**</w:t>
        <w:br/>
        <w:br/>
        <w:t>The following are some of the necessary clauses for a JDA:</w:t>
        <w:br/>
        <w:br/>
        <w:t>* **Representations and Warranties:** The parties must represent and warrant that they have the right to enter into the JDA and that they have the necessary authority to do so.</w:t>
        <w:br/>
        <w:t>* **Confidentiality:** The parties must agree to keep confidential all information shared during the course of the JDA.</w:t>
        <w:br/>
        <w:t>* **Intellectual Property:** The parties must agree to assign all intellectual property rights to the JDA to the developer.</w:t>
        <w:br/>
        <w:t>* **Term and Termination:** The JDA must specify a term and the conditions under which it can be terminated.</w:t>
        <w:br/>
        <w:t>* **Governing Law:** The JDA must specify the law that will govern it.</w:t>
      </w:r>
    </w:p>
    <w:p>
      <w:r>
        <w:t>**Learnings from the document:**</w:t>
        <w:br/>
        <w:br/>
        <w:t>* The document is a Joint Development Agreement (JDA) between PHPL and MRPL.</w:t>
        <w:br/>
        <w:t>* The key clauses in a JDA are:</w:t>
        <w:br/>
        <w:t xml:space="preserve">    * **Conditions precedent to the adjustable deposit:** These are the conditions that must be met before the adjustable deposit is paid. In this case, the conditions include obtaining building plan approvals and commencing construction of the project.</w:t>
        <w:br/>
        <w:t xml:space="preserve">    * **Construction and development of the project:** This clause specifies who is responsible for constructing and developing the project. In this case, the developer is responsible for construction and development, and MRPL has no right, title, or interest in the project.</w:t>
        <w:br/>
        <w:t xml:space="preserve">    * **Termination:** This clause specifies the conditions under which the JDA can be terminated. In this case, the JDA can be terminated if the conditions precedent are not met, or if either party breaches the agreement.</w:t>
        <w:br/>
        <w:br/>
        <w:t>**Necessary clauses for a JDA:**</w:t>
        <w:br/>
        <w:br/>
        <w:t>* **Representations and warranties:** The parties should make representations and warranties about their respective rights and obligations under the agreement.</w:t>
        <w:br/>
        <w:t>* **Confidentiality:** The parties should agree to keep confidential any information shared during the course of the agreement.</w:t>
        <w:br/>
        <w:t>* **Indemnification:** The parties should agree to indemnify each other for any losses or damages caused by their breach of the agreement.</w:t>
        <w:br/>
        <w:t>* **Governing law:** The parties should agree on the governing law for the agreement.</w:t>
        <w:br/>
        <w:t>* **Dispute resolution:** The parties should agree on how disputes will be resolved.</w:t>
      </w:r>
    </w:p>
    <w:p>
      <w:r>
        <w:t>**Learnings**</w:t>
        <w:br/>
        <w:br/>
        <w:t>From the document, we can learn that the following clauses are necessary for a joint development agreement:</w:t>
        <w:br/>
        <w:br/>
        <w:t>* **Approvals:** The parties must agree on who is responsible for obtaining the necessary approvals for the project. This includes approvals from government agencies, as well as any other third parties that may be involved.</w:t>
        <w:br/>
        <w:t>* **Costs:** The parties must agree on who is responsible for paying for the costs associated with obtaining the approvals. This includes the costs of filing applications, providing documentation, and paying fees.</w:t>
        <w:br/>
        <w:t>* **Timelines:** The parties must agree on a timeline for obtaining the approvals. This will help to ensure that the project stays on track.</w:t>
        <w:br/>
        <w:t>* **Termination:** The parties must agree on what happens if one of the parties fails to obtain the approvals on time. This could include terminating the agreement, granting an extension, or taking steps to perform the other party's obligations.</w:t>
        <w:br/>
        <w:br/>
        <w:t>**Type of Agreement**</w:t>
        <w:br/>
        <w:br/>
        <w:t>The document is an example of a joint development agreement. This type of agreement is used when two or more parties agree to develop a property together. The agreement typically sets out the rights and obligations of each party, as well as the financial terms of the deal.</w:t>
      </w:r>
    </w:p>
    <w:p>
      <w:r>
        <w:t>**Learnings from the document:**</w:t>
        <w:br/>
        <w:br/>
        <w:t>* The document is a Joint Development Agreement (JDA) between PHPL and MRPL.</w:t>
        <w:br/>
        <w:t>* The JDA is for the development of a real estate project.</w:t>
        <w:br/>
        <w:t>* The key clauses in the JDA are:</w:t>
        <w:br/>
        <w:t xml:space="preserve">    * The parties' obligations to obtain necessary approvals and consents.</w:t>
        <w:br/>
        <w:t xml:space="preserve">    * The developer's right to raise project funding and create a mortgage on the project land.</w:t>
        <w:br/>
        <w:t xml:space="preserve">    * The lender's rights and recourse against the developer.</w:t>
        <w:br/>
        <w:br/>
        <w:t>**Necessary clauses for a JDA:**</w:t>
        <w:br/>
        <w:br/>
        <w:t>* The parties' obligations to obtain necessary approvals and consents, including:</w:t>
        <w:br/>
        <w:t xml:space="preserve">    * Governmental approvals</w:t>
        <w:br/>
        <w:t xml:space="preserve">    * Third-party consents</w:t>
        <w:br/>
        <w:t xml:space="preserve">    * Lender consents</w:t>
        <w:br/>
        <w:t>* The developer's right to raise project funding and create a mortgage on the project land.</w:t>
        <w:br/>
        <w:t>* The lender's rights and recourse against the developer, including:</w:t>
        <w:br/>
        <w:t xml:space="preserve">    * The right to enforce the mortgage</w:t>
        <w:br/>
        <w:t xml:space="preserve">    * The right to foreclose on the project land</w:t>
        <w:br/>
        <w:t xml:space="preserve">    * The right to receive payments from the project</w:t>
        <w:br/>
        <w:br/>
        <w:t>**Conclusion:**</w:t>
        <w:br/>
        <w:br/>
        <w:t>The JDA is a complex document that should be carefully reviewed by all parties before signing. It is important to understand the rights and obligations of each party, as well as the potential risks and rewards of the project.</w:t>
      </w:r>
    </w:p>
    <w:p>
      <w:r>
        <w:t>**Learnings from the document:**</w:t>
        <w:br/>
        <w:br/>
        <w:t>* The document is a Joint Development Agreement (JDA) between PHPL and MRPL.</w:t>
        <w:br/>
        <w:t>* The key clauses in a JDA are:</w:t>
        <w:br/>
        <w:t xml:space="preserve">    * **Marketing and branding:** The developer has the exclusive rights to market and brand the project.</w:t>
        <w:br/>
        <w:t xml:space="preserve">    * **Revenue share:** The parties agree to share the gross sales revenue from the project in accordance with the schedule.</w:t>
        <w:br/>
        <w:t xml:space="preserve">    * **Project EDC/IDC:** The developer shall have the right to receive and recover the entire gross sales revenue and non-distributable amounts from such purchasers/prospective purchasers.</w:t>
        <w:br/>
        <w:br/>
        <w:t>**Necessary clauses for a JDA:**</w:t>
        <w:br/>
        <w:br/>
        <w:t>* **Term of agreement:** The term of the agreement should be clearly defined.</w:t>
        <w:br/>
        <w:t>* **Termination:** The agreement should specify the conditions under which it can be terminated.</w:t>
        <w:br/>
        <w:t>* **Confidentiality:** The parties should agree to keep all confidential information confidential.</w:t>
        <w:br/>
        <w:t>* **Governing law:** The agreement should specify the law that will govern it.</w:t>
        <w:br/>
        <w:t>* **Dispute resolution:** The agreement should specify how disputes will be resolved.</w:t>
      </w:r>
    </w:p>
    <w:p>
      <w:r>
        <w:t>**Learnings**</w:t>
        <w:br/>
        <w:br/>
        <w:t>From the document, we can learn that the following clauses are necessary for a Joint Development Agreement (JDA):</w:t>
        <w:br/>
        <w:br/>
        <w:t>* **Assignment and Subletting:** The parties should agree on whether the developer can assign or sublet the development rights to a third party.</w:t>
        <w:br/>
        <w:t>* **Escrow Arrangement:** The parties should agree on how the escrow account will be set up and managed.</w:t>
        <w:br/>
        <w:t>* **Indemnification:** The parties should agree on who will be responsible for any losses or damages that occur during the development process.</w:t>
        <w:br/>
        <w:t>* **Representations and Warranties:** The parties should make representations and warranties about their respective rights and obligations under the agreement.</w:t>
        <w:br/>
        <w:t>* **Termination:** The parties should agree on the terms under which the agreement can be terminated.</w:t>
        <w:br/>
        <w:br/>
        <w:t>**Type of Agreement**</w:t>
        <w:br/>
        <w:br/>
        <w:t>The document is a Joint Development Agreement (JDA) between PHPL and MRPL. A JDA is an agreement between two or more parties to jointly develop a property. The parties agree to share the costs and profits of the development project.</w:t>
      </w:r>
    </w:p>
    <w:p>
      <w:r>
        <w:t>**Learnings from the document**</w:t>
        <w:br/>
        <w:br/>
        <w:t>The document is a Joint Development Agreement (JDA) between PHPL and MRPL. The following are the necessary clauses for a JDA:</w:t>
        <w:br/>
        <w:br/>
        <w:t>* **Representations and Warranties:** The parties must make representations and warranties about their respective businesses and the project.</w:t>
        <w:br/>
        <w:t>* **Confidentiality:** The parties must keep confidential all information shared during the course of the JDA.</w:t>
        <w:br/>
        <w:t>* **Intellectual Property:** The parties must agree on how intellectual property rights will be owned and used.</w:t>
        <w:br/>
        <w:t>* **Term and Termination:** The JDA must specify the term of the agreement and the conditions under which it can be terminated.</w:t>
        <w:br/>
        <w:t>* **Governing Law:** The JDA must specify the law that will govern the agreement.</w:t>
        <w:br/>
        <w:t>* **Dispute Resolution:** The JDA must specify how disputes will be resolved.</w:t>
        <w:br/>
        <w:br/>
        <w:t>**Additional clauses for a JDA in the real estate industry**</w:t>
        <w:br/>
        <w:br/>
        <w:t>The following are additional clauses that may be included in a JDA in the real estate industry:</w:t>
        <w:br/>
        <w:br/>
        <w:t>* **Site Control:** The parties must agree on who will control the site during the development process.</w:t>
        <w:br/>
        <w:t>* **Construction Management:** The parties must agree on who will be responsible for managing the construction of the project.</w:t>
        <w:br/>
        <w:t>* **Financing:** The parties must agree on how the project will be financed.</w:t>
        <w:br/>
        <w:t>* **Marketing and Sales:** The parties must agree on how the project will be marketed and sold.</w:t>
        <w:br/>
        <w:t>* **Closing:** The JDA must specify the conditions under which the project will close.</w:t>
        <w:br/>
        <w:br/>
        <w:t>**Conclusion**</w:t>
        <w:br/>
        <w:br/>
        <w:t>A JDA is a complex legal document that should be carefully drafted by experienced attorneys. The clauses included in the JDA will depend on the specific circumstances of the project.</w:t>
      </w:r>
    </w:p>
    <w:p>
      <w:r>
        <w:t>**Learnings**</w:t>
        <w:br/>
        <w:br/>
        <w:t>* The termination clause of a joint development agreement (JDA) is an important part of the agreement, as it sets out the terms and conditions under which either party can terminate the agreement.</w:t>
        <w:br/>
        <w:t>* The termination clause in this JDA provides for termination by either party in the event of a material breach of the agreement, or if the other party becomes insolvent or is unable to pay its debts.</w:t>
        <w:br/>
        <w:t>* The termination clause also provides for termination by either party if the project is not completed within a specified time period.</w:t>
        <w:br/>
        <w:t>* The termination clause in this JDA is fair and balanced, and it provides both parties with the ability to terminate the agreement if necessary.</w:t>
        <w:br/>
        <w:br/>
        <w:t>**Necessary clauses for a JDA**</w:t>
        <w:br/>
        <w:br/>
        <w:t>The following are some of the necessary clauses for a JDA:</w:t>
        <w:br/>
        <w:br/>
        <w:t>* **Term and termination:** This clause sets out the term of the agreement and the conditions under which either party can terminate the agreement.</w:t>
        <w:br/>
        <w:t>* **Confidentiality:** This clause protects the confidential information of both parties.</w:t>
        <w:br/>
        <w:t>* **Intellectual property:** This clause sets out the ownership of intellectual property created during the course of the JDA.</w:t>
        <w:br/>
        <w:t>* **Governing law:** This clause specifies the law that will govern the JDA.</w:t>
        <w:br/>
        <w:t>* **Dispute resolution:** This clause sets out the process for resolving disputes arising under the JDA.</w:t>
        <w:br/>
        <w:br/>
        <w:t>**Conclusion**</w:t>
        <w:br/>
        <w:br/>
        <w:t>The termination clause in this JDA is an important part of the agreement, and it provides both parties with the ability to terminate the agreement if necessary. The other clauses in the JDA are also necessary to protect the rights of both parties.</w:t>
      </w:r>
    </w:p>
    <w:p>
      <w:r>
        <w:t>**Learnings from the document:**</w:t>
        <w:br/>
        <w:br/>
        <w:t>* **The document is a Joint Development Agreement (JDA) between MRPL and the Developer.**</w:t>
        <w:br/>
        <w:t>* **The JDA sets out the terms and conditions for the development of a real estate project.**</w:t>
        <w:br/>
        <w:t>* **The key clauses in a JDA include the following:**</w:t>
        <w:br/>
        <w:t xml:space="preserve">    * **Termination clauses:** These clauses set out the circumstances under which the JDA can be terminated.</w:t>
        <w:br/>
        <w:t xml:space="preserve">    * **Governing law and jurisdiction:** These clauses specify the law that will govern the JDA and the courts that will have jurisdiction over any disputes arising from the JDA.</w:t>
        <w:br/>
        <w:t xml:space="preserve">    * **Dispute resolution:** These clauses set out the process for resolving disputes arising from the JDA.</w:t>
        <w:br/>
        <w:t xml:space="preserve">    * **Power of attorneys:** These clauses grant the Developer the authority to act on behalf of MRPL in relation to the development of the project.</w:t>
        <w:br/>
        <w:br/>
        <w:t>**Necessary clauses for a JDA:**</w:t>
        <w:br/>
        <w:br/>
        <w:t>* **Termination clauses:** The termination clauses should be clear and unambiguous, and should specify the events that will trigger termination.</w:t>
        <w:br/>
        <w:t>* **Governing law and jurisdiction:** The governing law and jurisdiction clauses should be specific, and should specify the law that will govern the JDA and the courts that will have jurisdiction over any disputes arising from the JDA.</w:t>
        <w:br/>
        <w:t>* **Dispute resolution:** The dispute resolution clauses should set out a clear and fair process for resolving disputes arising from the JDA.</w:t>
        <w:br/>
        <w:t>* **Power of attorneys:** The power of attorneys should be specific, and should grant the Developer the authority to act on behalf of MRPL in relation to the development of the project.</w:t>
      </w:r>
    </w:p>
    <w:p>
      <w:r>
        <w:t>**Learnings**</w:t>
        <w:br/>
        <w:br/>
        <w:t>From the document, we can learn that the following clauses are necessary for a joint development agreement:</w:t>
        <w:br/>
        <w:br/>
        <w:t>* **Assignment and Subletting Clause:** This clause allows the developer to assign or sublet the development rights to another party.</w:t>
        <w:br/>
        <w:t>* **Construction Clause:** This clause specifies the responsibilities of the developer in terms of construction and completion of the project.</w:t>
        <w:br/>
        <w:t>* **Marketing and Sales Clause:** This clause specifies the responsibilities of the developer in terms of marketing and sales of the units in the project.</w:t>
        <w:br/>
        <w:t>* **Financing Clause:** This clause specifies the terms of financing for the project.</w:t>
        <w:br/>
        <w:t>* **Completion and Occupancy Certificate Clause:** This clause specifies the conditions under which the developer will be required to obtain a completion certificate and occupancy certificate for the project.</w:t>
        <w:br/>
        <w:t>* **Title and Warranty Clause:** This clause specifies the developer's warranty as to the title to the project and the units in the project.</w:t>
        <w:br/>
        <w:t>* **Indemnification Clause:** This clause specifies the developer's obligation to indemnify the other party for any losses or damages arising out of the development of the project.</w:t>
        <w:br/>
        <w:t>* **Governing Law and Jurisdiction Clause:** This clause specifies the law that will govern the agreement and the jurisdiction in which any disputes will be resolved.</w:t>
        <w:br/>
        <w:br/>
        <w:t>**Type of Agreement**</w:t>
        <w:br/>
        <w:br/>
        <w:t>The document is an example of a joint development agreement between a developer and a land owner. The developer agrees to develop the project on the land owned by the land owner, and the land owner agrees to provide the land for the development.</w:t>
      </w:r>
    </w:p>
    <w:p>
      <w:r>
        <w:t>**Learnings**</w:t>
        <w:br/>
        <w:br/>
        <w:t>* **The type of agreement is a Joint Development Agreement (JDA).**</w:t>
        <w:br/>
        <w:t>* **The necessary clauses for a JDA include:**</w:t>
        <w:br/>
        <w:t xml:space="preserve">    * **Confidentiality and non-disclosure clause**</w:t>
        <w:br/>
        <w:t xml:space="preserve">    * **Notices clause**</w:t>
        <w:br/>
        <w:t xml:space="preserve">    * **Entire agreement clause**</w:t>
        <w:br/>
        <w:t xml:space="preserve">    * **Binding agreement clause**</w:t>
        <w:br/>
        <w:t xml:space="preserve">    * **Specific performance clause**</w:t>
        <w:br/>
        <w:br/>
        <w:t>**Example of a JDA clause:**</w:t>
        <w:br/>
        <w:br/>
        <w:t>* **Confidentiality and non-disclosure clause:**</w:t>
        <w:br/>
        <w:br/>
        <w:t>"Each Party shall keep all Confidential Information shared with it by any other Party confidential and shall not, without the prior written consent of the relevant other Party, divulge the Confidential Information to any other Person or use the information other than for carrying out the purposes of this Agreement."</w:t>
        <w:br/>
        <w:br/>
        <w:t>**Conclusion**</w:t>
        <w:br/>
        <w:br/>
        <w:t>JDA clauses are important to protect the confidential information of the parties involved and to ensure that the agreement is binding and enforceable.</w:t>
      </w:r>
    </w:p>
    <w:p>
      <w:r>
        <w:t>**Learnings**</w:t>
        <w:br/>
        <w:br/>
        <w:t>* **Types of clauses:**</w:t>
        <w:br/>
        <w:t xml:space="preserve">    * **Term and termination clause:** This clause specifies the duration of the agreement and the conditions under which it can be terminated.</w:t>
        <w:br/>
        <w:t xml:space="preserve">    * **Confidentiality clause:** This clause protects the confidential information of the parties to the agreement.</w:t>
        <w:br/>
        <w:t xml:space="preserve">    * **Non-compete clause:** This clause prevents one party from competing with the other party after the termination of the agreement.</w:t>
        <w:br/>
        <w:t xml:space="preserve">    * **Governing law clause:** This clause specifies the law that will govern the agreement.</w:t>
        <w:br/>
        <w:t xml:space="preserve">    * **Dispute resolution clause:** This clause specifies how disputes arising under the agreement will be resolved.</w:t>
        <w:br/>
        <w:t>* **Necessary clauses for a joint development agreement:**</w:t>
        <w:br/>
        <w:t xml:space="preserve">    * **Term and termination clause:** This clause should specify the duration of the joint development agreement and the conditions under which it can be terminated.</w:t>
        <w:br/>
        <w:t xml:space="preserve">    * **Confidentiality clause:** This clause should protect the confidential information of the parties to the joint development agreement.</w:t>
        <w:br/>
        <w:t xml:space="preserve">    * **Non-compete clause:** This clause should prevent one party from competing with the other party after the termination of the joint development agreement.</w:t>
        <w:br/>
        <w:t xml:space="preserve">    * **Governing law clause:** This clause should specify the law that will govern the joint development agreement.</w:t>
        <w:br/>
        <w:t xml:space="preserve">    * **Dispute resolution clause:** This clause should specify how disputes arising under the joint development agreement will be resolved.</w:t>
        <w:br/>
        <w:br/>
        <w:t>**Example of a joint development agreement:**</w:t>
        <w:br/>
        <w:br/>
        <w:t>The following is an example of a joint development agreement:</w:t>
        <w:br/>
        <w:br/>
        <w:t>**Joint Development Agreement**</w:t>
        <w:br/>
        <w:br/>
        <w:t>This Joint Development Agreement (this “Agreement”) is entered into as of the [DATE] by and between [NAME OF PARTY A], a [STATE] corporation (“Party A”), and [NAME OF PARTY B], a [STATE] corporation (“Party B”).</w:t>
        <w:br/>
        <w:br/>
        <w:t>**In consideration of the mutual covenants and agreements contained herein, the parties agree as follows:**</w:t>
        <w:br/>
        <w:br/>
        <w:t>**1. Term and Termination**</w:t>
        <w:br/>
        <w:br/>
        <w:t>This Agreement shall be effective as of the date first written above and shall continue for a period of [NUMBER] years (the “Term”). This Agreement may be terminated by either party upon [NUMBER] days’ written notice to the other party.</w:t>
        <w:br/>
        <w:br/>
        <w:t>**2. Confidentiality**</w:t>
        <w:br/>
        <w:br/>
        <w:t>Each party agrees to keep confidential all information disclosed by the other party in connection with this Agreement (the “Confidential Information”). Each party shall use the Confidential Information only for the purposes of this Agreement and shall not disclose it to any third party without the prior written consent of the other party.</w:t>
        <w:br/>
        <w:br/>
        <w:t>**3. Non-Competition**</w:t>
        <w:br/>
        <w:br/>
        <w:t>For a period of [NUMBER] years after the termination of this Agreement, neither party shall compete with the other party in the [AREA] (the “Restricted Area”).</w:t>
        <w:br/>
        <w:br/>
        <w:t>**4. Governing Law**</w:t>
        <w:br/>
        <w:br/>
        <w:t>This Agreement shall be governed by and construed in accordance with the laws of the State of [STATE].</w:t>
        <w:br/>
        <w:br/>
        <w:t>**5. Dispute Resolution**</w:t>
        <w:br/>
        <w:br/>
        <w:t>Any dispute arising out of or relating to this Agreement shall be resolved by arbitration in accordance with the Commercial Arbitration Rules of the American Arbitration Association. The arbitration shall be held in the City of [CITY], State of [STATE].</w:t>
        <w:br/>
        <w:br/>
        <w:t>**6. Severability**</w:t>
        <w:br/>
        <w:br/>
        <w:t>If any provision of this Agreement is held to be invalid or unenforceable, such provision shall be struck from this Agreement and the remaining provisions shall remain in full force and effect.</w:t>
        <w:br/>
        <w:br/>
        <w:t>**7. Entire Agreement**</w:t>
        <w:br/>
        <w:br/>
        <w:t>This Agreement constitutes the entire agreement between the parties with respect to the subject matter hereof and supersedes all prior or contemporaneous communications, representations, or agreements, whether oral or written.</w:t>
        <w:br/>
        <w:br/>
        <w:t>**8. Headings**</w:t>
        <w:br/>
        <w:br/>
        <w:t>The headings in this Agreement are for convenience of reference only and shall not affect its interpretation.</w:t>
        <w:br/>
        <w:br/>
        <w:t>**9. Counterparts**</w:t>
        <w:br/>
        <w:br/>
        <w:t>This Agreement may be executed in one or more counterparts, each of which shall be deemed an original, but all of which together shall constitute one and the same instrument.</w:t>
        <w:br/>
        <w:br/>
        <w:t>IN WITNESS WHEREOF, the parties have executed this Agreement as of the date first written above.</w:t>
        <w:br/>
        <w:br/>
        <w:t>[SIGNATURE]</w:t>
        <w:br/>
        <w:br/>
        <w:t>[NAME OF PARTY A]</w:t>
        <w:br/>
        <w:br/>
        <w:t>[SIGNATURE]</w:t>
        <w:br/>
        <w:br/>
        <w:t>[NAME OF PARTY B]</w:t>
      </w:r>
    </w:p>
    <w:p>
      <w:r>
        <w:t>**Learnings from the document:**</w:t>
        <w:br/>
        <w:br/>
        <w:t>* The document is a Joint Development Agreement (JDA) between PHPL and MRPL.</w:t>
        <w:br/>
        <w:t>* The key clauses in a JDA are:</w:t>
        <w:br/>
        <w:t xml:space="preserve">    * **Assignment of Development Rights:** The developer assigns its development rights to the land owner.</w:t>
        <w:br/>
        <w:t xml:space="preserve">    * **Revenue Share:** The land owner receives a share of the gross sales revenue from the project.</w:t>
        <w:br/>
        <w:t xml:space="preserve">    * **Approvals:** The land owner is responsible for obtaining all necessary approvals for the project.</w:t>
        <w:br/>
        <w:t xml:space="preserve">    * **Escrow Agreement:** The developer deposits an adjustable deposit with a third party escrow agent. This deposit is used to secure the land owner's obligations under the JDA.</w:t>
        <w:br/>
        <w:t xml:space="preserve">    * **Default:** The developer may default on its obligations under the JDA if it fails to obtain the necessary approvals or if it breaches any of the other terms of the agreement.</w:t>
        <w:br/>
        <w:t xml:space="preserve">    * **Termination:** The JDA may be terminated by either party if the other party breaches a material term of the agreement.</w:t>
        <w:br/>
        <w:br/>
        <w:t>**Necessary clauses for a JDA:**</w:t>
        <w:br/>
        <w:br/>
        <w:t>* **Assignment of Development Rights:** The developer must assign its development rights to the land owner in a clear and unambiguous manner.</w:t>
        <w:br/>
        <w:t>* **Revenue Share:** The land owner's share of the gross sales revenue should be clearly defined.</w:t>
        <w:br/>
        <w:t>* **Approvals:** The land owner must be responsible for obtaining all necessary approvals for the project.</w:t>
        <w:br/>
        <w:t>* **Escrow Agreement:** The developer must deposit an adjustable deposit with a third party escrow agent.</w:t>
        <w:br/>
        <w:t>* **Default:** The developer's default should be clearly defined and should include a list of events that would constitute a default.</w:t>
        <w:br/>
        <w:t>* **Termination:** The JDA should include a termination clause that allows either party to terminate the agreement if the other party breaches a material term of the agreement.</w:t>
      </w:r>
    </w:p>
    <w:p>
      <w:r>
        <w:t>**Learnings from the document:**</w:t>
        <w:br/>
        <w:br/>
        <w:t>* **The document is a Joint Development Agreement (JDA) between PHPL and MRPL.**</w:t>
        <w:br/>
        <w:t>* **The key clauses in a JDA include:**</w:t>
        <w:br/>
        <w:t xml:space="preserve">    * **The parties to the agreement and their respective roles and responsibilities.**</w:t>
        <w:br/>
        <w:t xml:space="preserve">    * **The terms and conditions of the development project, including the scope of work, the timeline, and the budget.**</w:t>
        <w:br/>
        <w:t xml:space="preserve">    * **The financial arrangements, including the sharing of profits and losses.**</w:t>
        <w:br/>
        <w:t xml:space="preserve">    * **The termination provisions.**</w:t>
        <w:br/>
        <w:t>* **Other clauses that may be included in a JDA include:**</w:t>
        <w:br/>
        <w:t xml:space="preserve">    * **Confidentiality provisions.**</w:t>
        <w:br/>
        <w:t xml:space="preserve">    * **Non-competition provisions.**</w:t>
        <w:br/>
        <w:t xml:space="preserve">    * **Governing law and jurisdiction.**</w:t>
        <w:br/>
        <w:br/>
        <w:t>**Types of agreements and necessary clauses:**</w:t>
        <w:br/>
        <w:br/>
        <w:t>* **A lease agreement** typically includes clauses that define the terms of the lease, such as the rent, the duration of the lease, and the rights and responsibilities of the landlord and tenant.</w:t>
        <w:br/>
        <w:t>* **A purchase agreement** typically includes clauses that define the terms of the sale, such as the purchase price, the closing date, and the representations and warranties of the seller.</w:t>
        <w:br/>
        <w:t>* **A loan agreement** typically includes clauses that define the terms of the loan, such as the interest rate, the repayment schedule, and the collateral.</w:t>
        <w:br/>
        <w:t>* **A contract for services** typically includes clauses that define the scope of work, the timeline, and the payment terms.</w:t>
      </w:r>
    </w:p>
    <w:p>
      <w:r>
        <w:t>**Learnings from the document:**</w:t>
        <w:br/>
        <w:br/>
        <w:t>* **The document is a Joint Development Agreement (JDA) between MRPL and the Developer.**</w:t>
        <w:br/>
        <w:t>* **The key clauses in a JDA include:**</w:t>
        <w:br/>
        <w:t xml:space="preserve">    * **Representations and warranties:** The parties must represent and warrant that they have the right to enter into the agreement and that the agreement does not conflict with any other agreement they are party to.</w:t>
        <w:br/>
        <w:t xml:space="preserve">    * **Confidentiality:** The parties must keep confidential all information shared during the course of the agreement.</w:t>
        <w:br/>
        <w:t xml:space="preserve">    * **Term and termination:** The agreement will be for a specified term and can be terminated by either party for certain reasons.</w:t>
        <w:br/>
        <w:t xml:space="preserve">    * **Governing law:** The agreement will be governed by the laws of the state in which it is executed.</w:t>
        <w:br/>
        <w:t xml:space="preserve">    * **Dispute resolution:** Any disputes arising out of the agreement will be resolved through arbitration or litigation.</w:t>
        <w:br/>
        <w:br/>
        <w:t>**Necessary clauses for a JDA:**</w:t>
        <w:br/>
        <w:br/>
        <w:t>* **Assignment:** The parties must agree on whether the agreement can be assigned to a third party.</w:t>
        <w:br/>
        <w:t>* **Indemnification:** The parties must agree on who will be responsible for any damages that arise out of the agreement.</w:t>
        <w:br/>
        <w:t>* **Limitation of liability:** The parties must agree on the maximum amount of damages that can be recovered in the event of a breach of the agreement.</w:t>
        <w:br/>
        <w:t>* **Notices:** The parties must agree on how and when notices will be given under the agreement.</w:t>
        <w:br/>
        <w:t>* **Entire agreement:** The parties must agree that the agreement constitutes the entire agreement between them and supersedes any prior agreements.</w:t>
        <w:br/>
        <w:br/>
        <w:t>**Conclusion:**</w:t>
        <w:br/>
        <w:br/>
        <w:t>JDA agreements are complex and should be drafted by an experienced attorney. If you are considering entering into a JDA, it is important to have an attorney review the agreement to ensure that it protects your interests.</w:t>
      </w:r>
    </w:p>
    <w:p>
      <w:r>
        <w:t>**Learnings:**</w:t>
        <w:br/>
        <w:br/>
        <w:t>* The given document is a Joint Development Agreement (JDA).</w:t>
        <w:br/>
        <w:t>* The necessary clauses for a JDA include:</w:t>
        <w:br/>
        <w:t xml:space="preserve">    * Representations and warranties of the parties</w:t>
        <w:br/>
        <w:t xml:space="preserve">    * Obligations of the parties</w:t>
        <w:br/>
        <w:t xml:space="preserve">    * Termination provisions</w:t>
        <w:br/>
        <w:t xml:space="preserve">    * Governing law and dispute resolution</w:t>
        <w:br/>
        <w:t>* The representations and warranties in the given document include:</w:t>
        <w:br/>
        <w:t xml:space="preserve">    * The project land is not subject to any restrictions or encumbrances</w:t>
        <w:br/>
        <w:t xml:space="preserve">    * The parties have the necessary licenses and permits to develop the project</w:t>
        <w:br/>
        <w:t xml:space="preserve">    * The project is feasible and economically viable</w:t>
        <w:br/>
        <w:t>* The obligations of the parties include:</w:t>
        <w:br/>
        <w:t xml:space="preserve">    * The parties will cooperate with each other to develop the project</w:t>
        <w:br/>
        <w:t xml:space="preserve">    * The parties will share the costs and profits of the project</w:t>
        <w:br/>
        <w:t xml:space="preserve">    * The parties will comply with all applicable laws and regulations</w:t>
        <w:br/>
        <w:t>* The termination provisions include:</w:t>
        <w:br/>
        <w:t xml:space="preserve">    * The parties may terminate the agreement if they fail to meet their obligations</w:t>
        <w:br/>
        <w:t xml:space="preserve">    * The parties may terminate the agreement if a material adverse change occurs</w:t>
        <w:br/>
        <w:t>* The governing law and dispute resolution provision state that the agreement will be governed by the laws of India and that any disputes will be resolved by arbitration in India</w:t>
        <w:br/>
        <w:br/>
        <w:t>**Conclusion:**</w:t>
        <w:br/>
        <w:br/>
        <w:t>The given document is a well-drafted JDA that includes all of the necessary clauses.</w:t>
      </w:r>
    </w:p>
    <w:p>
      <w:r>
        <w:t>**Learnings from the document:**</w:t>
        <w:br/>
        <w:br/>
        <w:t>* The document is a joint development agreement (JDA) between PHPL and MRPL.</w:t>
        <w:br/>
        <w:t>* The key clauses in a JDA include:</w:t>
        <w:br/>
        <w:t xml:space="preserve">    * **Representations and warranties:** These are statements made by one party to the agreement about the other party's ability to perform its obligations under the agreement.</w:t>
        <w:br/>
        <w:t xml:space="preserve">    * **Indemnification:** This is a promise by one party to the agreement to compensate the other party for any losses it suffers as a result of the first party's breach of the agreement.</w:t>
        <w:br/>
        <w:t xml:space="preserve">    * **Confidentiality:** This is a promise by one party to the agreement not to disclose confidential information of the other party.</w:t>
        <w:br/>
        <w:t xml:space="preserve">    * **Termination:** This is a provision that allows either party to terminate the agreement under certain circumstances.</w:t>
        <w:br/>
        <w:br/>
        <w:t>**Necessary clauses for a JDA:**</w:t>
        <w:br/>
        <w:br/>
        <w:t>* The JDA should clearly define the rights and obligations of each party.</w:t>
        <w:br/>
        <w:t>* The JDA should include a dispute resolution mechanism.</w:t>
        <w:br/>
        <w:t>* The JDA should be in writing and signed by both parties.</w:t>
        <w:br/>
        <w:br/>
        <w:t>**Conclusion:**</w:t>
        <w:br/>
        <w:br/>
        <w:t>JDA's are complex agreements that can be difficult to negotiate. It is important to have an experienced attorney review any JDA before signing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