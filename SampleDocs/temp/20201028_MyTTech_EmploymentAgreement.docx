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**Learnings from the document:**</w:t>
        <w:br/>
        <w:br/>
        <w:t>* The document is an employment agreement between an employer and an employee.</w:t>
        <w:br/>
        <w:t>* The necessary clauses for an employment agreement include:</w:t>
        <w:br/>
        <w:t xml:space="preserve">    * Definitions and interpretation</w:t>
        <w:br/>
        <w:t xml:space="preserve">    * Employment</w:t>
        <w:br/>
        <w:t xml:space="preserve">    * Remuneration and benefits</w:t>
        <w:br/>
        <w:t xml:space="preserve">    * Duties and obligations of the employee</w:t>
        <w:br/>
        <w:t xml:space="preserve">    * Place of work</w:t>
        <w:br/>
        <w:t xml:space="preserve">    * Work days and time</w:t>
        <w:br/>
        <w:t xml:space="preserve">    * Absence without leave</w:t>
        <w:br/>
        <w:t xml:space="preserve">    * Background check</w:t>
        <w:br/>
        <w:t xml:space="preserve">    * Term</w:t>
        <w:br/>
        <w:t xml:space="preserve">    * Leave policy</w:t>
        <w:br/>
        <w:t xml:space="preserve">    * Intellectual property</w:t>
        <w:br/>
        <w:t xml:space="preserve">    * Confidentiality</w:t>
        <w:br/>
        <w:t xml:space="preserve">    * Former employer information</w:t>
        <w:br/>
        <w:t xml:space="preserve">    * Non-solicitation</w:t>
        <w:br/>
        <w:t xml:space="preserve">    * Non-compete</w:t>
        <w:br/>
        <w:t xml:space="preserve">    * Remedies</w:t>
        <w:br/>
        <w:t xml:space="preserve">    * Returning company documents</w:t>
        <w:br/>
        <w:t xml:space="preserve">    * Termination</w:t>
        <w:br/>
        <w:t xml:space="preserve">    * Notices</w:t>
        <w:br/>
        <w:t xml:space="preserve">    * Dispute resolution</w:t>
        <w:br/>
        <w:t xml:space="preserve">    * Miscellaneous</w:t>
        <w:br/>
        <w:br/>
        <w:t>**Type of agreement:**</w:t>
        <w:br/>
        <w:br/>
        <w:t>The document is an employment agreement.</w:t>
      </w:r>
    </w:p>
    <w:p>
      <w:r>
        <w:t>**Learnings from the document:**</w:t>
        <w:br/>
        <w:br/>
        <w:t>* The document is an employment agreement between an employer and an employee.</w:t>
        <w:br/>
        <w:t>* The necessary clauses for an employment agreement include:</w:t>
        <w:br/>
        <w:t xml:space="preserve">    * The terms of employment, such as the job title, salary, and benefits.</w:t>
        <w:br/>
        <w:t xml:space="preserve">    * The duration of the employment agreement.</w:t>
        <w:br/>
        <w:t xml:space="preserve">    * The termination conditions.</w:t>
        <w:br/>
        <w:t xml:space="preserve">    * The confidentiality and intellectual property clauses.</w:t>
        <w:br/>
        <w:t xml:space="preserve">    * The non-compete clause.</w:t>
        <w:br/>
        <w:t xml:space="preserve">    * The reimbursement and expense policy.</w:t>
        <w:br/>
        <w:t xml:space="preserve">    * The duties and obligations of the employee.</w:t>
        <w:br/>
        <w:t>* The document also includes a number of other clauses that are not specific to employment agreements, such as the governing law and jurisdiction clause.</w:t>
        <w:br/>
        <w:br/>
        <w:t>**Type of agreement:**</w:t>
        <w:br/>
        <w:br/>
        <w:t>The document is an employment agreement.</w:t>
      </w:r>
    </w:p>
    <w:p>
      <w:r>
        <w:t>**Learnings**</w:t>
        <w:br/>
        <w:br/>
        <w:t>* The document is an employment agreement between an employee and a company.</w:t>
        <w:br/>
        <w:t>* The necessary clauses for an employment agreement include:</w:t>
        <w:br/>
        <w:t xml:space="preserve">    * Duties and obligations of the employee</w:t>
        <w:br/>
        <w:t xml:space="preserve">    * Place of work</w:t>
        <w:br/>
        <w:t xml:space="preserve">    * Work days and time</w:t>
        <w:br/>
        <w:t xml:space="preserve">    * Absence without leave</w:t>
        <w:br/>
        <w:t xml:space="preserve">    * Background check</w:t>
        <w:br/>
        <w:t xml:space="preserve">    * Term</w:t>
        <w:br/>
        <w:t xml:space="preserve">    * Leave policy</w:t>
        <w:br/>
        <w:t xml:space="preserve">    * Intellectual property</w:t>
        <w:br/>
        <w:br/>
        <w:t>**Type of agreement**</w:t>
        <w:br/>
        <w:br/>
        <w:t>The document is an employment agreement.</w:t>
      </w:r>
    </w:p>
    <w:p>
      <w:r>
        <w:t>**Learnings**</w:t>
        <w:br/>
        <w:br/>
        <w:t>* **Intellectual Property Rights** - The employee agrees to assign all intellectual property rights related to the business to the company. This includes any intellectual property originated, conceived, written, made or discovered by the employee during the term of employment and/or using the resources of the company.</w:t>
        <w:br/>
        <w:t>* **Confidentiality** - The employee agrees to maintain and hold confidential information in strictest confidence and not to disclose it to any third party. This includes any confidential information that the employee obtains during the term of employment.</w:t>
        <w:br/>
        <w:t>* **Former Employer Information** - The employee agrees not to improperly use or disclose any proprietary information or trade secrets of any former employer or other person or entity.</w:t>
        <w:br/>
        <w:t>* **Non-Solicitation** - The employee agrees not to solicit or influence any client, customer or other person to direct their purchase of the products and/or services of the company to itself or any competitor.</w:t>
        <w:br/>
        <w:t>* **Non-Compete** - The employee agrees not to carry on or participate in any business and/or activity which is the same as or substantially similar to the business of the company, including in the business of any competitor.</w:t>
        <w:br/>
        <w:t>* **Remedies** - The company is entitled to obtain remedies available under applicable law, including but not limited to injunctive relief, in the event of a breach of any of the covenants contained in this agreement.</w:t>
        <w:br/>
        <w:t>* **Returning Company Documents** - The employee agrees to immediately deliver to the company all devices, records, data, notes, reports, proposals, lists, correspondence, specifications, drawings, blueprints, sketches, materials, equipment, other documents or property, or reproductions of any above items developed during employment with the company or otherwise belonging to the company, its successors or assigns.</w:t>
        <w:br/>
        <w:br/>
        <w:t>**Necessary Clauses for an Employment Agreement**</w:t>
        <w:br/>
        <w:br/>
        <w:t>* **Term of Employment** - The term of employment should be specified, as well as any conditions for termination.</w:t>
        <w:br/>
        <w:t>* **Salary and Benefits** - The employee's salary and benefits should be clearly outlined.</w:t>
        <w:br/>
        <w:t>* **Work Hours and Location** - The employee's work hours and location should be specified.</w:t>
        <w:br/>
        <w:t>* **Employment Conditions** - The employee's responsibilities and duties should be clearly outlined.</w:t>
        <w:br/>
        <w:t>* **Confidentiality** - The employee should agree to maintain the confidentiality of any information that they obtain during the course of their employment.</w:t>
        <w:br/>
        <w:t>* **Non-Competition** - The employee should agree not to compete with the company for a specified period of time after their employment ends.</w:t>
        <w:br/>
        <w:t>* **Non-Solicitation** - The employee should agree not to solicit or recruit the company's employees after their employment ends.</w:t>
        <w:br/>
        <w:t>* **Termination** - The terms and conditions for termination of employment should be clearly outlined.</w:t>
      </w:r>
    </w:p>
    <w:p>
      <w:r>
        <w:t>**Learnings**</w:t>
        <w:br/>
        <w:br/>
        <w:t>* **Termination clause** is a necessary clause in an employment agreement. It specifies the terms and conditions under which an employee can be terminated. The termination clause in the given document includes the following terms:</w:t>
        <w:br/>
        <w:t xml:space="preserve">    * The company can terminate the employee without cause by giving the employee a certain number of days' notice or pay in lieu of notice.</w:t>
        <w:br/>
        <w:t xml:space="preserve">    * The employee's employment will immediately terminate if they commit a certain act (e.g., theft, fraud, etc.).</w:t>
        <w:br/>
        <w:t xml:space="preserve">    * Upon termination, the employee must return all company property and confidential information.</w:t>
        <w:br/>
        <w:t xml:space="preserve">    * The employee will not be entitled to compensation for loss of office under the Companies Act.</w:t>
        <w:br/>
        <w:t>* **Notice clause** is another necessary clause in an employment agreement. It specifies how and when notices must be given. The notice clause in the given document includes the following terms:</w:t>
        <w:br/>
        <w:t xml:space="preserve">    * Notices must be in writing and sent by email or courier.</w:t>
        <w:br/>
        <w:t xml:space="preserve">    * The company's address for notices is [ ].</w:t>
        <w:br/>
        <w:t xml:space="preserve">    * The employee's address for notices is [ ].</w:t>
        <w:br/>
        <w:t xml:space="preserve">    * If either party's address changes, they must notify the other party in writing.</w:t>
        <w:br/>
        <w:t>* **Dispute resolution clause** is a necessary clause in an employment agreement. It specifies how disputes between the employer and employee will be resolved. The dispute resolution clause in the given document includes the following terms:</w:t>
        <w:br/>
        <w:t xml:space="preserve">    * The parties will first try to resolve disputes amicably for 15 days.</w:t>
        <w:br/>
        <w:t xml:space="preserve">    * If amicable settlement fails, the dispute will be referred to arbitration.</w:t>
        <w:br/>
        <w:t xml:space="preserve">    * The arbitration will be conducted by a single arbitrator appointed by mutual consent of the parties.</w:t>
        <w:br/>
        <w:t xml:space="preserve">    * The seat and venue of the arbitration will be Bengaluru.</w:t>
        <w:br/>
        <w:t xml:space="preserve">    * The governing law will be the laws of India.</w:t>
        <w:br/>
        <w:t xml:space="preserve">    * The arbitration proceedings will be in English.</w:t>
        <w:br/>
        <w:t xml:space="preserve">    * The award will be final and binding on the parties.</w:t>
        <w:br/>
        <w:t>* **Miscellaneous clause** is a catch-all clause that includes any terms that are not specifically covered elsewhere in the agreement. The miscellaneous clause in the given document includes the following terms:</w:t>
        <w:br/>
        <w:t xml:space="preserve">    * The rights of each party under the agreement are in addition to, and not in derogation of, their rights under applicable law.</w:t>
        <w:br/>
        <w:t xml:space="preserve">    * The company reserves the right to update and amend its policies.</w:t>
        <w:br/>
        <w:t xml:space="preserve">    * The company's obligations under the agreement will be suspended if it is unable to perform due to an event beyond its control.</w:t>
        <w:br/>
        <w:t xml:space="preserve">    * Each provision of the agreement is severable. If any provision is found to be invalid, unenforceable, or illegal, the other provisions will remain in force.</w:t>
        <w:br/>
        <w:t xml:space="preserve">    * No amendment or waiver of any provision of the agreement will be effective unless in writing and signed by both parties.</w:t>
        <w:br/>
        <w:t xml:space="preserve">    * The agreement is personal to the employee and cannot be assigned without the company's written consent.</w:t>
        <w:br/>
        <w:t xml:space="preserve">    * The agreement constitutes the entire agreement between the parties and supersedes all prior communications, negotiations, and commitments.</w:t>
        <w:br/>
        <w:br/>
        <w:t>**Necessary clauses for an employment agreement**</w:t>
        <w:br/>
        <w:br/>
        <w:t>In addition to the termination clause, notice clause, and dispute resolution clause, the following clauses are also necessary for an employment agreement:</w:t>
        <w:br/>
        <w:br/>
        <w:t>* **Confidentiality clause**. This clause protects the company's confidential information.</w:t>
        <w:br/>
        <w:t>* **Non-compete clause**. This clause prevents the employee from competing with the company after they leave.</w:t>
        <w:br/>
        <w:t>* **Non-solicitation clause**. This clause prevents the employee from soliciting the company's customers or employees after they leave.</w:t>
        <w:br/>
        <w:t>* **Wage and hour clause**. This clause specifies the employee's wages and hours of work.</w:t>
        <w:br/>
        <w:t>* **Benefits clause**. This clause specifies the employee's benefits, such as health insurance and paid time off.</w:t>
        <w:br/>
        <w:t>* **Termination clause**. This clause specifies the terms and conditions under which the employee can be terminated.</w:t>
        <w:br/>
        <w:t>* **Notice clause**. This clause specifies how and when notices must be given.</w:t>
        <w:br/>
        <w:t>* **Dispute resolution clause**. This clause specifies how disputes between the employer and employee will be resolved.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