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 from the document:**</w:t>
        <w:br/>
        <w:br/>
        <w:t>* An operating agreement is a legal document that sets out the rules and regulations for how a limited liability company (LLC) will be managed and operated.</w:t>
        <w:br/>
        <w:t>* The necessary clauses for an operating agreement include:</w:t>
        <w:br/>
        <w:t xml:space="preserve">    * The name of the LLC</w:t>
        <w:br/>
        <w:t xml:space="preserve">    * The purpose of the LLC</w:t>
        <w:br/>
        <w:t xml:space="preserve">    * The address of the LLC's principal office</w:t>
        <w:br/>
        <w:t xml:space="preserve">    * The names and addresses of the LLC's members</w:t>
        <w:br/>
        <w:t xml:space="preserve">    * The initial capital contributions of the members</w:t>
        <w:br/>
        <w:t xml:space="preserve">    * The percentage interests of the members</w:t>
        <w:br/>
        <w:t xml:space="preserve">    * The management structure of the LLC</w:t>
        <w:br/>
        <w:t xml:space="preserve">    * The allocation of profits and losses</w:t>
        <w:br/>
        <w:t xml:space="preserve">    * The distribution of assets</w:t>
        <w:br/>
        <w:t xml:space="preserve">    * The withdrawal of members</w:t>
        <w:br/>
        <w:t xml:space="preserve">    * The dissolution of the LLC</w:t>
        <w:br/>
        <w:t>* The type of agreement is a member-managed LLC operating agreement.</w:t>
        <w:br/>
        <w:br/>
        <w:t>**Additional clauses that may be included in an operating agreement:**</w:t>
        <w:br/>
        <w:br/>
        <w:t>* A buy-sell agreement</w:t>
        <w:br/>
        <w:t>* A voting agreement</w:t>
        <w:br/>
        <w:t>* A non-compete agreement</w:t>
        <w:br/>
        <w:t>* A confidentiality agreement</w:t>
        <w:br/>
        <w:t>* A termination agreement</w:t>
        <w:br/>
        <w:t>* A dispute resolution clause</w:t>
        <w:br/>
        <w:br/>
        <w:t>**Conclusion:**</w:t>
        <w:br/>
        <w:br/>
        <w:t>An operating agreement is an important document that should be carefully drafted by an experienced attorney. It is the foundation of any LLC and will help to ensure that the business is managed and operated smoothly.</w:t>
      </w:r>
    </w:p>
    <w:p>
      <w:r>
        <w:t>**Learnings**</w:t>
        <w:br/>
        <w:br/>
        <w:t>* An operating agreement is a legal document that sets out the rules and regulations for how an LLC will operate.</w:t>
        <w:br/>
        <w:t>* It is important to have an operating agreement in place to avoid disputes between the members of an LLC.</w:t>
        <w:br/>
        <w:t>* The necessary clauses for an operating agreement include:</w:t>
        <w:br/>
        <w:t xml:space="preserve">    * The name of the LLC</w:t>
        <w:br/>
        <w:t xml:space="preserve">    * The purpose of the LLC</w:t>
        <w:br/>
        <w:t xml:space="preserve">    * The address of the LLC</w:t>
        <w:br/>
        <w:t xml:space="preserve">    * The duration of the LLC</w:t>
        <w:br/>
        <w:t xml:space="preserve">    * The capital contributions of the members</w:t>
        <w:br/>
        <w:t xml:space="preserve">    * The management structure of the LLC</w:t>
        <w:br/>
        <w:t xml:space="preserve">    * The voting rights of the members</w:t>
        <w:br/>
        <w:t xml:space="preserve">    * The distribution of profits and losses</w:t>
        <w:br/>
        <w:t xml:space="preserve">    * The dissolution of the LLC</w:t>
        <w:br/>
        <w:t>* The type of agreement is an LLC operating agreement.</w:t>
      </w:r>
    </w:p>
    <w:p>
      <w:r>
        <w:t>**Learnings**</w:t>
        <w:br/>
        <w:br/>
        <w:t>From the document, we can learn that the following clauses are necessary for an LLC operating agreement:</w:t>
        <w:br/>
        <w:br/>
        <w:t>* **Limitations to third parties:** This clause ensures that the debts, obligations, and liabilities of the company are solely the company's, and that no member is personally liable for any such debt, obligation, or liability.</w:t>
        <w:br/>
        <w:t>* **Independent activities:** This clause allows members to engage in or possess an interest in other businesses of any nature or description, except for businesses that are similar to the business of the company as determined by the members.</w:t>
        <w:br/>
        <w:t>* **Indemnification:** This clause provides indemnification to members, employees, or any other agent of the company from and against any judgments, settlements, penalties, fines, or expenses incurred in a proceeding to which such covered person is a party because he or she is, or was a member, or was serving at the request of the company, provided that such covered person acted in good faith and in a manner reasonably believed to be in the best interest of the company.</w:t>
        <w:br/>
        <w:t>* **Transfers, assignment, and withdrawal:** This clause prohibits transfers of interests in the company without the prior written consent of all non-transferring members. It also provides for a right of first refusal for the company to purchase the interest of a transferring member on the terms listed in the offer. In the event that neither the company nor the other members elect to purchase the interest, the transferring member may sell and convey the interest to any other person or entity with the approval of the non-transferring members.</w:t>
        <w:br/>
        <w:br/>
        <w:t>**Type of agreement**</w:t>
        <w:br/>
        <w:br/>
        <w:t>The document is an LLC operating agreement.</w:t>
      </w:r>
    </w:p>
    <w:p>
      <w:r>
        <w:t>**Learnings**</w:t>
        <w:br/>
        <w:br/>
        <w:t>* An LLC operating agreement is a contract between the members of an LLC that sets out the rules and procedures for how the LLC will operate.</w:t>
        <w:br/>
        <w:t>* The necessary clauses for an LLC operating agreement include:</w:t>
        <w:br/>
        <w:t xml:space="preserve">    * The name and purpose of the LLC</w:t>
        <w:br/>
        <w:t xml:space="preserve">    * The address of the LLC's principal place of business</w:t>
        <w:br/>
        <w:t xml:space="preserve">    * The names and addresses of the members</w:t>
        <w:br/>
        <w:t xml:space="preserve">    * The capital contributions of the members</w:t>
        <w:br/>
        <w:t xml:space="preserve">    * The management structure of the LLC</w:t>
        <w:br/>
        <w:t xml:space="preserve">    * The voting rights of the members</w:t>
        <w:br/>
        <w:t xml:space="preserve">    * The distribution of profits and losses</w:t>
        <w:br/>
        <w:t xml:space="preserve">    * The dissolution and liquidation of the LLC</w:t>
        <w:br/>
        <w:t xml:space="preserve">    * The governing law of the LLC</w:t>
        <w:br/>
        <w:t xml:space="preserve">    * The dispute resolution mechanism for the LLC</w:t>
        <w:br/>
        <w:t>* The LLC operating agreement is an important document that should be carefully drafted and reviewed by all members before it is signed.</w:t>
        <w:br/>
        <w:br/>
        <w:t>**Type of agreement**</w:t>
        <w:br/>
        <w:br/>
        <w:t>The document you provided is an LLC operating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