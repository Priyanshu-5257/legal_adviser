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Sublist</w:t>
      </w:r>
    </w:p>
    <w:p>
      <w:r>
        <w:t>**Learnings from the contract for the sale of goods**</w:t>
        <w:br/>
        <w:br/>
        <w:t>The contract for the sale of goods is a type of agreement that is used to purchase goods from a seller. The necessary clauses for this type of agreement include:</w:t>
        <w:br/>
        <w:br/>
        <w:t>* **Sale of goods:** This clause specifies the goods that are being sold, the quantity of goods, and the price of the goods.</w:t>
        <w:br/>
        <w:t>* **Invoices and payment:** This clause specifies the terms of payment for the goods, including the due date for payment and any penalties for late payment.</w:t>
        <w:br/>
        <w:t>* **Delivery, title, and risk of loss:** This clause specifies when and where the goods will be delivered, who will own the goods once they are delivered, and who will be responsible for any losses or damages to the goods.</w:t>
        <w:br/>
        <w:t>* **Disclaimer of warranty:** This clause disclaims any warranties on the goods, either express or implied.</w:t>
        <w:br/>
        <w:t>* **Limitation of liability:** This clause limits the seller's liability for any damages that may arise from the sale of the goods.</w:t>
        <w:br/>
        <w:t>* **Limitation of actions:** This clause limits the time period in which a buyer can bring a claim against the seller for damages.</w:t>
        <w:br/>
        <w:t>* **Security interest:** This clause gives the seller a security interest in the goods sold to the buyer. This means that the seller can take possession of the goods if the buyer fails to pay for them.</w:t>
        <w:br/>
        <w:t>* **Governing law and designation of forum:** This clause specifies the law that will govern the contract and the court that will have jurisdiction over any disputes that arise from the contract.</w:t>
        <w:br/>
        <w:t>* **Force majeure:** This clause allows the seller to be excused from performance of the contract if there are unforeseen circumstances or causes beyond the seller's reasonable control.</w:t>
        <w:br/>
        <w:t>* **Assignment and delegation:** This clause prohibits the buyer from assigning or delegating any of its rights under the contract without the seller's prior written consent.</w:t>
        <w:br/>
        <w:t>* **Recovery of expenses:** This clause allows the prevailing party in any adversarial proceedings between the parties to recover its costs, including legal fees and expenses.</w:t>
        <w:br/>
        <w:t>* **Entire agreement:** This clause states that the contract constitutes the entire agreement between the parties and supersedes all other agreements, whether written or oral.</w:t>
        <w:br/>
        <w:t>* **Amendments:** This clause specifies the requirements for amending the contract.</w:t>
        <w:br/>
        <w:t>* **Effectiveness and date:** This clause specifies when the contract will become effective and the date of the contract.</w:t>
        <w:br/>
        <w:br/>
        <w:t>By understanding the necessary clauses for a contract for the sale of goods, you can ensure that you are protected in your business transactions.</w:t>
      </w:r>
    </w:p>
    <w:p>
      <w:pPr>
        <w:pStyle w:val="Heading1"/>
      </w:pPr>
      <w:r>
        <w:t>Sublist</w:t>
      </w:r>
    </w:p>
    <w:p>
      <w:r>
        <w:t>**Learnings from the document:**</w:t>
        <w:br/>
        <w:br/>
        <w:t>* An operating agreement is a legal document that sets out the rules and regulations for how a limited liability company (LLC) will be managed and operated.</w:t>
        <w:br/>
        <w:t>* The necessary clauses for an operating agreement include:</w:t>
        <w:br/>
        <w:t xml:space="preserve">    * The name of the LLC</w:t>
        <w:br/>
        <w:t xml:space="preserve">    * The purpose of the LLC</w:t>
        <w:br/>
        <w:t xml:space="preserve">    * The address of the LLC's principal office</w:t>
        <w:br/>
        <w:t xml:space="preserve">    * The names and addresses of the LLC's members</w:t>
        <w:br/>
        <w:t xml:space="preserve">    * The initial capital contributions of the members</w:t>
        <w:br/>
        <w:t xml:space="preserve">    * The percentage interests of the members</w:t>
        <w:br/>
        <w:t xml:space="preserve">    * The management structure of the LLC</w:t>
        <w:br/>
        <w:t xml:space="preserve">    * The allocation of profits and losses</w:t>
        <w:br/>
        <w:t xml:space="preserve">    * The distribution of assets</w:t>
        <w:br/>
        <w:t xml:space="preserve">    * The withdrawal of members</w:t>
        <w:br/>
        <w:t xml:space="preserve">    * The dissolution of the LLC</w:t>
        <w:br/>
        <w:t>* The type of agreement is a member-managed LLC operating agreement.</w:t>
        <w:br/>
        <w:br/>
        <w:t>**Additional clauses that may be included in an operating agreement:**</w:t>
        <w:br/>
        <w:br/>
        <w:t>* A buy-sell agreement</w:t>
        <w:br/>
        <w:t>* A voting agreement</w:t>
        <w:br/>
        <w:t>* A non-compete agreement</w:t>
        <w:br/>
        <w:t>* A confidentiality agreement</w:t>
        <w:br/>
        <w:t>* A termination agreement</w:t>
        <w:br/>
        <w:t>* A dispute resolution clause</w:t>
        <w:br/>
        <w:br/>
        <w:t>**Conclusion:**</w:t>
        <w:br/>
        <w:br/>
        <w:t>An operating agreement is an important document that should be carefully drafted by an experienced attorney. It is the foundation of any LLC and will help to ensure that the business is managed and operated smoothly.</w:t>
      </w:r>
    </w:p>
    <w:p>
      <w:pPr>
        <w:pStyle w:val="Heading1"/>
      </w:pPr>
      <w:r>
        <w:t>Sublist</w:t>
      </w:r>
    </w:p>
    <w:p>
      <w:r>
        <w:t>**Learnings**</w:t>
        <w:br/>
        <w:br/>
        <w:t>From the document chunks, we can learn that the following clauses are necessary for a rental agreement:</w:t>
        <w:br/>
        <w:br/>
        <w:t>* **Term of the lease**. This clause specifies the length of time for which the lease will be in effect.</w:t>
        <w:br/>
        <w:t>* **Rent**. This clause specifies the amount of rent that the tenant will pay each month.</w:t>
        <w:br/>
        <w:t>* **Security deposit**. This clause specifies the amount of money that the tenant will pay to the landlord as a security deposit.</w:t>
        <w:br/>
        <w:t>* **Utilities**. This clause specifies which utilities the tenant is responsible for paying.</w:t>
        <w:br/>
        <w:t>* **Pets**. This clause specifies whether or not pets are allowed in the rental property.</w:t>
        <w:br/>
        <w:t>* **Assignment and subletting**. This clause specifies whether or not the tenant is allowed to assign the lease to someone else or sublet the property.</w:t>
        <w:br/>
        <w:t>* **Maintenance and repairs**. This clause specifies who is responsible for maintaining and repairing the rental property.</w:t>
        <w:br/>
        <w:t>* **Termination of the lease**. This clause specifies the conditions under which the lease can be terminated by either the landlord or the tenant.</w:t>
        <w:br/>
        <w:br/>
        <w:t>**Type of agreement**</w:t>
        <w:br/>
        <w:br/>
        <w:t>The document is a rental agreement.</w:t>
        <w:br/>
        <w:br/>
        <w:t>**Necessary clauses for a rental agreement**</w:t>
        <w:br/>
        <w:br/>
        <w:t>The following clauses are necessary for a rental agreement:</w:t>
        <w:br/>
        <w:br/>
        <w:t>* **Term of the lease**. This clause specifies the length of time for which the lease will be in effect.</w:t>
        <w:br/>
        <w:t>* **Rent**. This clause specifies the amount of rent that the tenant will pay each month.</w:t>
        <w:br/>
        <w:t>* **Security deposit**. This clause specifies the amount of money that the tenant will pay to the landlord as a security deposit.</w:t>
        <w:br/>
        <w:t>* **Utilities**. This clause specifies which utilities the tenant is responsible for paying.</w:t>
        <w:br/>
        <w:t>* **Pets**. This clause specifies whether or not pets are allowed in the rental property.</w:t>
        <w:br/>
        <w:t>* **Assignment and subletting**. This clause specifies whether or not the tenant is allowed to assign the lease to someone else or sublet the property.</w:t>
        <w:br/>
        <w:t>* **Maintenance and repairs**. This clause specifies who is responsible for maintaining and repairing the rental property.</w:t>
        <w:br/>
        <w:t>* **Termination of the lease**. This clause specifies the conditions under which the lease can be terminated by either the landlord or the tenant.</w:t>
      </w:r>
    </w:p>
    <w:p>
      <w:r>
        <w:t>**Learnings from the document**</w:t>
        <w:br/>
        <w:br/>
        <w:t>The document is a rental agreement. The following are the necessary clauses for a rental agreement:</w:t>
        <w:br/>
        <w:br/>
        <w:t>* **Term of the lease**. The lease should specify the start and end dates of the agreement.</w:t>
        <w:br/>
        <w:t>* **Rent amount**. The lease should specify the amount of rent that the tenant is required to pay each month.</w:t>
        <w:br/>
        <w:t>* **Security deposit**. The lease should specify the amount of security deposit that the tenant is required to pay.</w:t>
        <w:br/>
        <w:t>* **Utilities**. The lease should specify which utilities are included in the rent and which utilities are the tenant's responsibility to pay.</w:t>
        <w:br/>
        <w:t>* **Pets**. The lease should specify whether or not pets are allowed in the unit.</w:t>
        <w:br/>
        <w:t>* **Parking**. The lease should specify whether or not parking is included in the rent and how many parking spaces are available.</w:t>
        <w:br/>
        <w:t>* **Maintenance and repairs**. The lease should specify who is responsible for maintenance and repairs in the unit.</w:t>
        <w:br/>
        <w:t>* **Dispute resolution**. The lease should specify how disputes between the landlord and tenant will be resolved.</w:t>
        <w:br/>
        <w:br/>
        <w:t>**Additional clauses that may be included in a rental agreement**</w:t>
        <w:br/>
        <w:br/>
        <w:t>The following are some additional clauses that may be included in a rental agreement:</w:t>
        <w:br/>
        <w:br/>
        <w:t>* **Early termination**. The lease may allow the tenant to terminate the agreement early, subject to certain conditions.</w:t>
        <w:br/>
        <w:t>* **Subletting**. The lease may allow the tenant to sublet the unit, subject to certain conditions.</w:t>
        <w:br/>
        <w:t>* **Assignment**. The lease may allow the tenant to assign the agreement to another person, subject to certain conditions.</w:t>
        <w:br/>
        <w:t>* **Quiet enjoyment**. The lease may guarantee the tenant's right to quiet enjoyment of the unit.</w:t>
        <w:br/>
        <w:t>* **Non-discrimination**. The lease may prohibit the landlord from discriminating against tenants based on race, religion, gender, sexual orientation, or disability.</w:t>
        <w:br/>
        <w:br/>
        <w:t>**Conclusion**</w:t>
        <w:br/>
        <w:br/>
        <w:t>A rental agreement is a legally binding contract between a landlord and a tenant. It is important to carefully review the terms of the agreement before signing it to make sure that you understand your rights and obligations.</w:t>
      </w:r>
    </w:p>
    <w:p>
      <w:pPr>
        <w:pStyle w:val="Heading1"/>
      </w:pPr>
      <w:r>
        <w:t>Sublist</w:t>
      </w:r>
    </w:p>
    <w:p>
      <w:r>
        <w:t>**Learnings**</w:t>
        <w:br/>
        <w:br/>
        <w:t>* The document is an employment offer letter.</w:t>
        <w:br/>
        <w:t>* The necessary clauses for an employment offer letter include:</w:t>
        <w:br/>
        <w:t xml:space="preserve">    * Job title</w:t>
        <w:br/>
        <w:t xml:space="preserve">    * Date of joining</w:t>
        <w:br/>
        <w:t xml:space="preserve">    * Salary and benefits</w:t>
        <w:br/>
        <w:t xml:space="preserve">    * Probation period</w:t>
        <w:br/>
        <w:t xml:space="preserve">    * Duties</w:t>
        <w:br/>
        <w:t xml:space="preserve">    * Leave policy</w:t>
        <w:br/>
        <w:t xml:space="preserve">    * Work days and time</w:t>
        <w:br/>
        <w:t xml:space="preserve">    * Background check</w:t>
        <w:br/>
        <w:t xml:space="preserve">    * Place of work</w:t>
        <w:br/>
        <w:t xml:space="preserve">    * Absence without leave intimation</w:t>
        <w:br/>
        <w:t xml:space="preserve">    * Acknowledgements</w:t>
        <w:br/>
        <w:t>* The clauses in the document are all necessary for an employment offer letter.</w:t>
        <w:br/>
        <w:br/>
        <w:t>**Type of agreement and necessary clauses**</w:t>
        <w:br/>
        <w:br/>
        <w:t>* The document is an employment agreement.</w:t>
        <w:br/>
        <w:t>* The necessary clauses for an employment agreement include:</w:t>
        <w:br/>
        <w:t xml:space="preserve">    * Proprietary Information clause</w:t>
        <w:br/>
        <w:t xml:space="preserve">    * Confidentiality clause</w:t>
        <w:br/>
        <w:t xml:space="preserve">    * Non-compete clause</w:t>
        <w:br/>
        <w:t xml:space="preserve">    * Non-solicitation and non-interference clause</w:t>
        <w:br/>
        <w:br/>
        <w:t>**Conclusion**</w:t>
        <w:br/>
        <w:br/>
        <w:t>The document is a well-written employment offer letter that includes all of the necessary clauses. It is important to read the document carefully and understand all of the terms before signing it. If you have any questions about the agreement, you should consult with an attorney before signing it.</w:t>
      </w:r>
    </w:p>
    <w:p>
      <w:pPr>
        <w:pStyle w:val="Heading1"/>
      </w:pPr>
      <w:r>
        <w:t>Sublist</w:t>
      </w:r>
    </w:p>
    <w:p>
      <w:r>
        <w:t>**Learnings**</w:t>
        <w:br/>
        <w:br/>
        <w:t>* **Type of agreement:** Founders Agreement</w:t>
        <w:br/>
        <w:t>* **Necessary clauses:**</w:t>
        <w:br/>
        <w:t xml:space="preserve">    * Roles and responsibilities of the founders</w:t>
        <w:br/>
        <w:t xml:space="preserve">    * Shareholding structure of the company</w:t>
        <w:br/>
        <w:t xml:space="preserve">    * Tag-along rights</w:t>
        <w:br/>
        <w:t xml:space="preserve">    * Drag-along rights</w:t>
        <w:br/>
        <w:t xml:space="preserve">    * Right of first refusal</w:t>
        <w:br/>
        <w:t xml:space="preserve">    * Buy-sell agreement</w:t>
        <w:br/>
        <w:t xml:space="preserve">    * Termination of the agreement</w:t>
        <w:br/>
        <w:br/>
        <w:t>**Example of a Founders Agreement:**</w:t>
        <w:br/>
        <w:br/>
        <w:t>```</w:t>
        <w:br/>
        <w:t>This Founders Agreement (this “Agreement”) is executed on this [.] day of [.], 2017 (“Effective Date”) is entered between</w:t>
        <w:br/>
        <w:br/>
        <w:t>SPARKT PRIVATE LIMITED, a private limited company incorporated under the Companies Act, 2013 and having its registered office at Le Royale, Flat No. 6 S. No. 91/94, Salunke Vihar Road, Wanawadi, Pune- 411040 and CIN as U72200PN2016PTC164766 (hereinafter referred to as the “Company”, which expression shall, unless repugnant to the context or meaning thereof, be deemed to mean and include its successors and permitted assigns);</w:t>
        <w:br/>
        <w:br/>
        <w:t>REVENT TECHNOLOGIES PRIVATE LIMITED, a private limited company incorporated under the Companies Act, 2013 and having its registered office at Le Royale, Flat No. 6, S. No. 91/94, Salunke Vihar Road, Wanawadi, Pune- 411040 and CIN as U72900PN2016PTC157907 (hereinafter referred to as “RTPL”, which expression shall, unless repugnant to the context or meaning thereof, be deemed to mean and include its successors and permitted assigns);</w:t>
        <w:br/>
        <w:br/>
        <w:t>SHAZEB SHAIKH, an Indian Inhabitant having his address as 10, Banaji Street, 5th Floor, Flora Fountain, Mumbai-400001\\\\\\\\xa0and PAN as BJFPS9305H (hereinafter referred to as “Founder 1” which expression shall, unless repugnant to the context or meaning thereof, be deemed to mean and include his respective legal heirs, executors and administrators);</w:t>
        <w:br/>
        <w:br/>
        <w:t xml:space="preserve"> SHELDON DSOUZA, an Indian Inhabitant having his address as 102, Dialani Astoria, Vakola Pipeline Road, Santacruz East, Mumbai 400055 and PAN as AJQPD1175J (hereinafter referred to as “Founder 2” which expression shall, unless repugnant to the context or meaning thereof, be deemed to mean and include his respective legal heirs, executors and administrators); and</w:t>
        <w:br/>
        <w:br/>
        <w:t>PRITESH ANGANE, an Indian Inhabitant having his address as 23/ Yashoda Nivas,\\\\\\\\xa0R.N. Gandhi Road,\\\\\\\\xa0Vidyavihar\\\\\\\\xa0 (E), Mumbai-400077 and PAN as AITPA8374L (hereinafter referred to as “Founder 3” which expression shall, unless repugnant to the context or meaning thereof, be deemed to mean and include his respective legal heirs, executors and administrators).</w:t>
        <w:br/>
        <w:br/>
        <w:t>Founder 1, Founder 2 and Founder 3 shall be individually referred to as “Founder” and collectively referred to as the “Founders”. The Company, RTPL and Founders shall be individually referred to as “Party” and collectively referred to as the “Parties”.</w:t>
        <w:br/>
        <w:br/>
        <w:t>WHEREAS:</w:t>
        <w:br/>
        <w:br/>
        <w:t>The Company is a wholly owned subsidiary of RTPL and is engaged in the business of boutique of services in marketing, media (online and offline), software &amp; technology solutions to its clients, including but not limited to services such as consulting, communication, content development, product support, interactive experiences and marketing sciences (“Business”). \\\\\\\\n\\\\\\\\nThe Parties wish to record their mutual understanding pertaining to their relationship as shareholders of the Company, including roles &amp; responsibilities, representations and affairs of the Company and other covenants set forth in the Agreement herein.</w:t>
        <w:br/>
        <w:br/>
        <w:t>NOW, THEREFORE, the Parties hereto agree as follows:</w:t>
        <w:br/>
        <w:br/>
        <w:t>ROLES AND RESPONSIBILITIES</w:t>
        <w:br/>
        <w:br/>
        <w:t>Each Founder agrees to fulfil the responsibilities as set out in Schedule I hereinbelow that are consistent with the scope of expertise and other employment obligations of such Founder.</w:t>
        <w:br/>
        <w:br/>
        <w:t>Each Founder shall perform their respective responsibilities in</w:t>
        <w:br/>
        <w:br/>
        <w:t>```</w:t>
      </w:r>
    </w:p>
    <w:p>
      <w:r>
        <w:t>**Learnings from the founders agreement:**</w:t>
        <w:br/>
        <w:br/>
        <w:t>* The founders agreement is a contract between the founders of a company.</w:t>
        <w:br/>
        <w:t>* It sets out the roles and responsibilities of the founders, as well as their rights and obligations.</w:t>
        <w:br/>
        <w:t>* The founders agreement typically includes clauses on non-competition, non-disclosure, tag along rights, board, KMPs and shareholders meetings, and consequences of a premature exit by a founder.</w:t>
        <w:br/>
        <w:br/>
        <w:t>**Necessary clauses for a founders agreement:**</w:t>
        <w:br/>
        <w:br/>
        <w:t>* Definitions of key terms, such as company, intellectual property, and confidential information.</w:t>
        <w:br/>
        <w:t>* Roles and responsibilities of the founders.</w:t>
        <w:br/>
        <w:t>* Non-competition clause.</w:t>
        <w:br/>
        <w:t>* Non-disclosure clause.</w:t>
        <w:br/>
        <w:t>* Tag along rights.</w:t>
        <w:br/>
        <w:t>* Board, KMPs and shareholders meetings.</w:t>
        <w:br/>
        <w:t>* Consequences of a premature exit by a founder.</w:t>
        <w:br/>
        <w:t>* Governing law and jurisdiction.</w:t>
        <w:br/>
        <w:t>* Amendments.</w:t>
        <w:br/>
        <w:t>* Entire agreement.</w:t>
        <w:br/>
        <w:t>* Severability.</w:t>
        <w:br/>
        <w:t>* Waiver.</w:t>
        <w:br/>
        <w:t>* Notices.</w:t>
        <w:br/>
        <w:t>* Counterparts.</w:t>
        <w:br/>
        <w:br/>
        <w:t>**Conclusion:**</w:t>
        <w:br/>
        <w:br/>
        <w:t>The founders agreement is an important document that protects the interests of the founders of a company. It is important to have a clear and comprehensive founders agreement in place before starting a company.</w:t>
      </w:r>
    </w:p>
    <w:p>
      <w:pPr>
        <w:pStyle w:val="Heading1"/>
      </w:pPr>
      <w:r>
        <w:t>Sublist</w:t>
      </w:r>
    </w:p>
    <w:p>
      <w:r>
        <w:t>**Learnings from the Loan Agreement**</w:t>
        <w:br/>
        <w:br/>
        <w:t>The loan agreement is a type of contract between a lender and a borrower. It specifies the terms of the loan, including the interest rate, repayment period, and collateral. The following are some of the necessary clauses for a loan agreement:</w:t>
        <w:br/>
        <w:br/>
        <w:t>* **Loan amount:** The loan amount should be clearly specified, as well as the interest rate and repayment period.</w:t>
        <w:br/>
        <w:t>* **Collateral:** The collateral is the asset that the borrower pledges to the lender in case of default.</w:t>
        <w:br/>
        <w:t>* **Repayment terms:** The repayment terms should specify how and when the loan will be repaid.</w:t>
        <w:br/>
        <w:t>* **Default terms:** The default terms should specify what happens if the borrower defaults on the loan.</w:t>
        <w:br/>
        <w:t>* **Governing law:** The governing law clause specifies which law will apply to the loan agreement.</w:t>
        <w:br/>
        <w:t>* **Dispute resolution:** The dispute resolution clause specifies how disputes will be resolved.</w:t>
        <w:br/>
        <w:br/>
        <w:t>Additional clauses that may be included in a loan agreement include:</w:t>
        <w:br/>
        <w:br/>
        <w:t>* **Early repayment:** The early repayment clause allows the borrower to repay the loan early, subject to certain conditions.</w:t>
        <w:br/>
        <w:t>* **Modifications:** The modification clause allows the parties to modify the terms of the loan agreement, subject to certain conditions.</w:t>
        <w:br/>
        <w:t>* **Termination:** The termination clause specifies how the loan agreement can be terminated.</w:t>
        <w:br/>
        <w:br/>
        <w:t>**Conclusion:**</w:t>
        <w:br/>
        <w:br/>
        <w:t>The loan agreement is a complex document that should be carefully reviewed by both parties before it is signed. It is important to understand all of the terms and conditions of the agreement before entering into it.</w:t>
        <w:br/>
        <w:br/>
        <w:t>**Type of agreement**</w:t>
        <w:br/>
        <w:br/>
        <w:t>The loan agreement is a type of contract.</w:t>
        <w:br/>
        <w:br/>
        <w:t>**Necessary clauses**</w:t>
        <w:br/>
        <w:br/>
        <w:t>The necessary clauses for a loan agreement include:</w:t>
        <w:br/>
        <w:br/>
        <w:t>* **Loan amount:** The loan amount should be clearly specified, as well as the interest rate and repayment period.</w:t>
        <w:br/>
        <w:t>* **Collateral:** The collateral is the asset that the borrower pledges to the lender in case of default.</w:t>
        <w:br/>
        <w:t>* **Repayment terms:** The repayment terms should specify how and when the loan will be repaid.</w:t>
        <w:br/>
        <w:t>* **Default terms:** The default terms should specify what happens if the borrower defaults on the loan.</w:t>
        <w:br/>
        <w:t>* **Governing law:** The governing law clause specifies which law will apply to the loan agreement.</w:t>
        <w:br/>
        <w:t>* **Dispute resolution:** The dispute resolution clause specifies how disputes will be resolved.</w:t>
        <w:br/>
        <w:br/>
        <w:t>**Other clauses**</w:t>
        <w:br/>
        <w:br/>
        <w:t>Additional clauses that may be included in a loan agreement include:</w:t>
        <w:br/>
        <w:br/>
        <w:t>* **Early repayment:** The early repayment clause allows the borrower to repay the loan early, subject to certain conditions.</w:t>
        <w:br/>
        <w:t>* **Modifications:** The modification clause allows the parties to modify the terms of the loan agreement, subject to certain conditions.</w:t>
        <w:br/>
        <w:t>* **Termination:** The termination clause specifies how the loan agreement can be terminated.</w:t>
      </w:r>
    </w:p>
    <w:p>
      <w:pPr>
        <w:pStyle w:val="Heading1"/>
      </w:pPr>
      <w:r>
        <w:t>Sublist</w:t>
      </w:r>
    </w:p>
    <w:p>
      <w:r>
        <w:t>**Learnings from the document**</w:t>
        <w:br/>
        <w:br/>
        <w:t>The document is a vendor agreement between Tea Cozi and a vendor. The following are the necessary clauses for a vendor agreement:</w:t>
        <w:br/>
        <w:br/>
        <w:t>* **Term and termination:** The term of the agreement and the conditions for termination should be clearly specified.</w:t>
        <w:br/>
        <w:t>* **Scope of work:** The scope of work to be performed by the vendor should be clearly defined.</w:t>
        <w:br/>
        <w:t>* **Confidentiality:** The parties should agree to keep each other's confidential information confidential.</w:t>
        <w:br/>
        <w:t>* **Intellectual property:** The parties should agree on who owns the intellectual property created during the course of the agreement.</w:t>
        <w:br/>
        <w:t>* **Payment terms:** The payment terms should be clearly specified.</w:t>
        <w:br/>
        <w:t>* **Governing law:** The governing law for the agreement should be specified.</w:t>
        <w:br/>
        <w:t>* **Dispute resolution:** The dispute resolution mechanism should be specified.</w:t>
        <w:br/>
        <w:br/>
        <w:t>**Type of agreement**</w:t>
        <w:br/>
        <w:br/>
        <w:t>The document is a vendor agreement.</w:t>
        <w:br/>
        <w:br/>
        <w:t>**Necessary clauses**</w:t>
        <w:br/>
        <w:br/>
        <w:t>The following clauses are necessary for a vendor agreement:</w:t>
        <w:br/>
        <w:br/>
        <w:t>* **Term and termination:** The term of the agreement and the conditions for termination should be clearly specified.</w:t>
        <w:br/>
        <w:t>* **Scope of work:** The scope of work to be performed by the vendor should be clearly defined.</w:t>
        <w:br/>
        <w:t>* **Confidentiality:** The parties should agree to keep each other's confidential information confidential.</w:t>
        <w:br/>
        <w:t>* **Intellectual property:** The parties should agree on who owns the intellectual property created during the course of the agreement.</w:t>
        <w:br/>
        <w:t>* **Payment terms:** The payment terms should be clearly specified.</w:t>
        <w:br/>
        <w:t>* **Governing law:** The governing law for the agreement should be specified.</w:t>
        <w:br/>
        <w:t>* **Dispute resolution:** The dispute resolution mechanism should be specified.</w:t>
        <w:br/>
        <w:br/>
        <w:t>**Specific clauses**</w:t>
        <w:br/>
        <w:br/>
        <w:t>The document also includes some specific clauses that are relevant to the particular vendor agreement, such as:</w:t>
        <w:br/>
        <w:br/>
        <w:t>* The vendor must deploy only employees who have gone through criminal background checks.</w:t>
        <w:br/>
        <w:t>* The vendor must preserve, pack, package, and handle the deliverables so as to protect them from loss or damage.</w:t>
        <w:br/>
        <w:t>* The vendor must transfer/extend all the warranties and guarantees provided on the product by the manufacturer to the buyer.</w:t>
        <w:br/>
        <w:br/>
        <w:t>**Conclusion**</w:t>
        <w:br/>
        <w:br/>
        <w:t>The document is a well-written vendor agreement that includes all of the necessary clauses. It is clear, concise, and easy to understand.</w:t>
      </w:r>
    </w:p>
    <w:p>
      <w:r>
        <w:t>**Types of agreements and necessary clauses**</w:t>
        <w:br/>
        <w:br/>
        <w:t>The document is a vendor agreement between Tea Cozi and a vendor. The following are the necessary clauses for a vendor agreement:</w:t>
        <w:br/>
        <w:br/>
        <w:t>* **Scope of work:** The agreement should clearly define the scope of work that the vendor is responsible for.</w:t>
        <w:br/>
        <w:t>* **Timelines:** The agreement should specify the timelines for the completion of the work.</w:t>
        <w:br/>
        <w:t>* **Payment terms:** The agreement should specify the payment terms and conditions.</w:t>
        <w:br/>
        <w:t>* **Intellectual property:** The agreement should specify who owns the intellectual property created during the course of the agreement.</w:t>
        <w:br/>
        <w:t>* **Confidentiality:** The agreement should include a confidentiality clause that protects the confidential information of both parties.</w:t>
        <w:br/>
        <w:t>* **Termination:** The agreement should specify the conditions under which the agreement can be terminated.</w:t>
        <w:br/>
        <w:t>* **Governing law:** The agreement should specify the governing law and jurisdiction for any disputes arising out of the agreement.</w:t>
      </w:r>
    </w:p>
    <w:p>
      <w:r>
        <w:t>**Learnings from the document**</w:t>
        <w:br/>
        <w:br/>
        <w:t>The document is a vendor agreement between Tea Cozi and Vendor. The necessary clauses for a vendor agreement include:</w:t>
        <w:br/>
        <w:br/>
        <w:t>* **Indemnity clause:** This clause protects one party from the costs and liabilities of another party's actions.</w:t>
        <w:br/>
        <w:t>* **Confidentiality clause:** This clause protects one party from the disclosure of confidential information by the other party.</w:t>
        <w:br/>
        <w:t>* **Non-competition clause:** This clause prevents one party from competing with the other party after the termination of the agreement.</w:t>
        <w:br/>
        <w:br/>
        <w:t>**Necessary clauses for a vendor agreement**</w:t>
        <w:br/>
        <w:br/>
        <w:t>In addition to the indemnity, confidentiality, and non-competition clauses discussed above, a vendor agreement should also include the following clauses:</w:t>
        <w:br/>
        <w:br/>
        <w:t>* **Term and termination** clause: This clause specifies the duration of the agreement and the conditions under which it can be terminated.</w:t>
        <w:br/>
        <w:t>* **Payment terms** clause: This clause specifies the amount and frequency of payments to be made by the vendor.</w:t>
        <w:br/>
        <w:t>* **Intellectual property rights** clause: This clause specifies who owns the intellectual property rights created under the agreement.</w:t>
        <w:br/>
        <w:t>* **Governing law** clause: This clause specifies the law that will govern the agreement.</w:t>
        <w:br/>
        <w:t>* **Dispute resolution** clause: This clause specifies how disputes arising under the agreement will be resolved.</w:t>
        <w:br/>
        <w:br/>
        <w:t>By including these clauses in a vendor agreement, the parties can protect themselves from potential risks and liabilities.</w:t>
      </w:r>
    </w:p>
    <w:p>
      <w:r>
        <w:t>**Learnings**</w:t>
        <w:br/>
        <w:br/>
        <w:t>* **Types of clauses in a vendor agreement:**</w:t>
        <w:br/>
        <w:t xml:space="preserve">    * **Indemnification clause**</w:t>
        <w:br/>
        <w:t xml:space="preserve">    * **Dispute resolution clause**</w:t>
        <w:br/>
        <w:t xml:space="preserve">    * **Force majeure clause**</w:t>
        <w:br/>
        <w:t xml:space="preserve">    * **Assignment clause**</w:t>
        <w:br/>
        <w:t xml:space="preserve">    * **Term and termination clause**</w:t>
        <w:br/>
        <w:t xml:space="preserve">    * **Confidentiality clause**</w:t>
        <w:br/>
        <w:t xml:space="preserve">    * **Governing law clause**</w:t>
        <w:br/>
        <w:t xml:space="preserve">    * **Severability clause**</w:t>
        <w:br/>
        <w:t>* **Necessary clauses for a vendor agreement:**</w:t>
        <w:br/>
        <w:t xml:space="preserve">    * **Indemnification clause**</w:t>
        <w:br/>
        <w:t xml:space="preserve">    * **Dispute resolution clause**</w:t>
        <w:br/>
        <w:t xml:space="preserve">    * **Force majeure clause**</w:t>
        <w:br/>
        <w:t xml:space="preserve">    * **Assignment clause**</w:t>
        <w:br/>
        <w:t xml:space="preserve">    * **Term and termination clause**</w:t>
        <w:br/>
        <w:t xml:space="preserve">    * **Confidentiality clause**</w:t>
        <w:br/>
        <w:t xml:space="preserve">    * **Governing law clause**</w:t>
        <w:br/>
        <w:t xml:space="preserve">    * **Severability clause**</w:t>
        <w:br/>
        <w:br/>
        <w:t>**Example of a vendor agreement:**</w:t>
        <w:br/>
        <w:br/>
        <w:t>```</w:t>
        <w:br/>
        <w:t>This Vendor Agreement (this “Agreement”) is entered into on [DATE] by and between [VENDOR NAME] (“Vendor”) and [CUSTOMER NAME] (“Customer”).</w:t>
        <w:br/>
        <w:br/>
        <w:t>In consideration of the mutual covenants and agreements contained herein, the parties agree as follows:</w:t>
        <w:br/>
        <w:br/>
        <w:t>1. **Services**. Vendor agrees to provide Customer with the following services (the “Services”):</w:t>
        <w:br/>
        <w:br/>
        <w:t xml:space="preserve">    * Security services, including but not limited to:</w:t>
        <w:br/>
        <w:t xml:space="preserve">        * Patrolling the premises of Customer’s property</w:t>
        <w:br/>
        <w:t xml:space="preserve">        * Monitoring the premises of Customer’s property</w:t>
        <w:br/>
        <w:t xml:space="preserve">        * Responding to security incidents at Customer’s property</w:t>
        <w:br/>
        <w:t xml:space="preserve">    * Other services as agreed to in writing by the parties.</w:t>
        <w:br/>
        <w:br/>
        <w:t>2. **Fees**. Vendor shall be paid a fee of [AMOUNT] per month for the Services. Customer shall pay Vendor’s fees on the first day of each month.</w:t>
        <w:br/>
        <w:br/>
        <w:t>3. **Term**. This Agreement shall commence on [DATE] and shall continue for a period of [NUMBER] months (the “Term”). This Agreement may be renewed for additional terms of [NUMBER] months upon mutual agreement of the parties.</w:t>
        <w:br/>
        <w:br/>
        <w:t>4. **Termination**. Either party may terminate this Agreement at any time upon [NUMBER] days’ written notice to the other party.</w:t>
        <w:br/>
        <w:br/>
        <w:t>5. **Confidentiality**. Each party agrees to keep all confidential information of the other party confidential. Confidential information includes any information that is not generally known to the public and that is of a proprietary or confidential nature.</w:t>
        <w:br/>
        <w:br/>
        <w:t>6. **Governing Law**. This Agreement shall be governed by and construed in accordance with the laws of the State of [STATE].</w:t>
        <w:br/>
        <w:br/>
        <w:t>7. **Severability**. If any provision of this Agreement is held to be invalid or unenforceable, such provision shall be struck from this Agreement and the remaining provisions shall remain in full force and effect.</w:t>
        <w:br/>
        <w:br/>
        <w:t>8. **Entire Agreement**. This Agreement constitutes the entire agreement between the parties with respect to the subject matter hereof and supersedes all prior or contemporaneous communications, representations, or agreements, whether oral or written.</w:t>
        <w:br/>
        <w:br/>
        <w:t>9. **Waiver**. No waiver of any provision of this Agreement shall be effective unless in writing and signed by both parties.</w:t>
        <w:br/>
        <w:br/>
        <w:t>10. **Notices**. All notices and other communications hereunder shall be in writing and shall be deemed to have been duly given when delivered in person, upon the first business day following deposit in the United States mail, postage prepaid, certified or registered, return receipt requested, addressed as follows:</w:t>
        <w:br/>
        <w:br/>
        <w:t xml:space="preserve">    If to Vendor:</w:t>
        <w:br/>
        <w:t xml:space="preserve">        [VENDOR NAME]</w:t>
        <w:br/>
        <w:t xml:space="preserve">        [ADDRESS]</w:t>
        <w:br/>
        <w:br/>
        <w:t xml:space="preserve">    If to Customer:</w:t>
        <w:br/>
        <w:t xml:space="preserve">        [CUSTOMER NAME]</w:t>
        <w:br/>
        <w:t xml:space="preserve">        [ADDRESS]</w:t>
        <w:br/>
        <w:br/>
        <w:t>or to such other address as either party may designate in writing from time to time.</w:t>
        <w:br/>
        <w:br/>
        <w:t>11. **Binding Effect**. This Agreement shall be binding upon and inure to the benefit of the parties hereto and their respective successors and permitted assigns.</w:t>
        <w:br/>
        <w:br/>
        <w:t>IN WITNESS WHEREOF, the parties have executed this Agreement as of the date first written above.</w:t>
        <w:br/>
        <w:br/>
        <w:t>[VENDOR NAME]</w:t>
        <w:br/>
        <w:t>[CUSTOMER NAME]</w:t>
      </w:r>
    </w:p>
    <w:p>
      <w:r>
        <w:t>**Learnings from the document:**</w:t>
        <w:br/>
        <w:br/>
        <w:t>* The document is a Vendor Agreement between Tea Cozi and Vendor.</w:t>
        <w:br/>
        <w:t>* The necessary clauses for a Vendor Agreement are:</w:t>
        <w:br/>
        <w:t xml:space="preserve">    * Scope of Work</w:t>
        <w:br/>
        <w:t xml:space="preserve">    * Term of Agreement</w:t>
        <w:br/>
        <w:t xml:space="preserve">    * Fees and Payment Terms</w:t>
        <w:br/>
        <w:t xml:space="preserve">    * Confidentiality</w:t>
        <w:br/>
        <w:t xml:space="preserve">    * Intellectual Property</w:t>
        <w:br/>
        <w:t xml:space="preserve">    * Termination</w:t>
        <w:br/>
        <w:t xml:space="preserve">    * Governing Law</w:t>
        <w:br/>
        <w:t xml:space="preserve">    * Entire Agreement</w:t>
        <w:br/>
        <w:t xml:space="preserve">    * Severability</w:t>
        <w:br/>
        <w:t xml:space="preserve">    * Waiver</w:t>
        <w:br/>
        <w:t xml:space="preserve">    * Notices</w:t>
        <w:br/>
        <w:t xml:space="preserve">    * Force Majeure</w:t>
        <w:br/>
        <w:t xml:space="preserve">    * Attorneys' Fees</w:t>
        <w:br/>
        <w:t xml:space="preserve">    * Binding Effect</w:t>
        <w:br/>
        <w:t xml:space="preserve">    * Headings</w:t>
        <w:br/>
        <w:t xml:space="preserve">    * Counterparts</w:t>
        <w:br/>
        <w:t xml:space="preserve">    * Governing Law</w:t>
        <w:br/>
        <w:br/>
        <w:t>**Type of Agreement**</w:t>
        <w:br/>
        <w:br/>
        <w:t>The document is a Vendor Agreement.</w:t>
        <w:br/>
        <w:br/>
        <w:t>**Necessary clauses for a Vendor Agreement**</w:t>
        <w:br/>
        <w:br/>
        <w:t>The necessary clauses for a Vendor Agreement are:</w:t>
        <w:br/>
        <w:br/>
        <w:t>* **Scope of Work:** This clause defines the specific services that the vendor will provide.</w:t>
        <w:br/>
        <w:t>* **Term of Agreement:** This clause defines the start and end dates of the agreement.</w:t>
        <w:br/>
        <w:t>* **Fees and Payment Terms:** This clause defines the amount that the vendor will be paid for their services, as well as the payment terms.</w:t>
        <w:br/>
        <w:t>* **Confidentiality:** This clause protects the confidential information of both parties.</w:t>
        <w:br/>
        <w:t>* **Intellectual Property:** This clause defines who owns the intellectual property created during the term of the agreement.</w:t>
        <w:br/>
        <w:t>* **Termination:** This clause defines the conditions under which either party can terminate the agreement.</w:t>
        <w:br/>
        <w:t>* **Governing Law:** This clause specifies which law will govern the interpretation and enforcement of the agreement.</w:t>
        <w:br/>
        <w:t>* **Entire Agreement:** This clause states that the agreement is the entire agreement between the parties and supersedes any prior or contemporaneous agreements.</w:t>
        <w:br/>
        <w:t>* **Severability:** This clause states that if any provision of the agreement is found to be invalid or unenforceable, the remaining provisions will remain in full force and effect.</w:t>
        <w:br/>
        <w:t>* **Waiver:** This clause states that the waiver of any provision of the agreement must be in writing and signed by both parties.</w:t>
        <w:br/>
        <w:t>* **Notices:** This clause defines how notices will be given between the parties.</w:t>
        <w:br/>
        <w:t>* **Force Majeure:** This clause excuses the parties from liability for delays or failures to perform due to events beyond their control.</w:t>
        <w:br/>
        <w:t>* **Attorneys' Fees:** This clause states that the prevailing party in any dispute will be entitled to recover its attorneys' fees and costs.</w:t>
        <w:br/>
        <w:t>* **Binding Effect:** This clause states that the agreement is binding on the parties and their respective successors and assigns.</w:t>
        <w:br/>
        <w:t>* **Headings:** This clause states that the headings in the agreement are for convenience only and do not affect its interpretation.</w:t>
        <w:br/>
        <w:t>* **Counterparts:** This clause states that the agreement may be executed in one or more counterparts, each of which will be deemed an original, but all of which together will constitute one and the same instrument.</w:t>
        <w:br/>
        <w:t>* **Governing Law:** This clause specifies which law will govern the interpretation and enforcement of the agreement.</w:t>
      </w:r>
    </w:p>
    <w:p>
      <w:r>
        <w:t>**Type of agreement and necessary clauses:**</w:t>
        <w:br/>
        <w:br/>
        <w:t>The document is a non-disclosure agreement (NDA). The necessary clauses for an NDA include:</w:t>
        <w:br/>
        <w:br/>
        <w:t>* The definition of confidential information</w:t>
        <w:br/>
        <w:t xml:space="preserve">    * The scope of the agreement</w:t>
        <w:br/>
        <w:t xml:space="preserve">    * The duration of the agreement</w:t>
        <w:br/>
        <w:t xml:space="preserve">    * The remedies for breach of the agreement</w:t>
        <w:br/>
        <w:br/>
        <w:t>**Learnings from the document:**</w:t>
        <w:br/>
        <w:br/>
        <w:t>* **No failure or delay on the part of the parties hereto to exercise any right, power, or remedy under this NDA shall operate as a waiver thereof, nor shall any single or partial exercise by either party of any rights, power or remedy operate as a waiver. The rights, powers and remedies provided herein are cumulative and are not exclusive of any rights, powers or remedies provided by law.**</w:t>
        <w:br/>
        <w:t xml:space="preserve">  This clause is important to ensure that the parties to the agreement are not able to avoid their obligations by simply failing to exercise their rights. It also ensures that the parties are not limited to the specific remedies set out in the agreement, and can pursue other remedies available to them under the law.</w:t>
        <w:br/>
        <w:t>* **Any notices under this NDA shall be in writing and shall be sufficiently communicated if delivered in person or by courier service, sent by facsimile (followed by the mailing of a hard copy by regular mail) or by registered mail, to the recipient at its address appearing above. Notices shall be deemed to have been received if delivered in person, on the same day; if sent by facsimile, 24 hours after transmission; or if sent by registered mail, five (5) days after deposit into the mail system.**</w:t>
        <w:br/>
        <w:t xml:space="preserve">  This clause is important to ensure that the parties to the agreement are aware of any notices that are sent to them. It also sets out a specific time frame for when notices will be deemed to have been received.</w:t>
        <w:br/>
        <w:t>* **Each party represents that it has caused this NDA dated as of the date first written above to be executed on its behalf by a representative empowered to bind that party with respect to the undertakings and obligations contained herein.**</w:t>
        <w:br/>
        <w:t xml:space="preserve">  This clause is important to ensure that the parties to the agreement are legally bound by its terms. It also ensures that the parties have the authority to enter into the agreement on behalf of their respective companies.</w:t>
        <w:br/>
        <w:br/>
        <w:t>**Necessary clauses for a non-disclosure agreement:**</w:t>
        <w:br/>
        <w:br/>
        <w:t>* A definition of the confidential information that is covered by the agreement.</w:t>
        <w:br/>
        <w:t>* A list of the activities that are prohibited under the agreement.</w:t>
        <w:br/>
        <w:t>* A confidentiality period for the information that is covered by the agreement.</w:t>
        <w:br/>
        <w:t>* A provision for termination of the agreement if either party breaches its terms.</w:t>
        <w:br/>
        <w:t>* A provision for governing law and jurisdiction.</w:t>
        <w:br/>
        <w:t>* A signature page for each party to the agreement.</w:t>
      </w:r>
    </w:p>
    <w:p>
      <w:pPr>
        <w:pStyle w:val="Heading1"/>
      </w:pPr>
      <w:r>
        <w:t>Sublist</w:t>
      </w:r>
    </w:p>
    <w:p>
      <w:r>
        <w:t>**Learnings from the consulting agreement**</w:t>
        <w:br/>
        <w:br/>
        <w:t>* The consulting agreement is a contract between a consultant and a client. It defines the terms of the engagement, including the consultant's fees, the scope of work, and the deliverables.</w:t>
        <w:br/>
        <w:t>* The necessary clauses for a consulting agreement include:</w:t>
        <w:br/>
        <w:t xml:space="preserve">    * Scope of work: This clause defines the specific tasks that the consultant will be responsible for completing.</w:t>
        <w:br/>
        <w:t xml:space="preserve">    * Fees: This clause specifies the consultant's fees and payment terms.</w:t>
        <w:br/>
        <w:t xml:space="preserve">    * Confidentiality: This clause protects the client's confidential information from disclosure by the consultant.</w:t>
        <w:br/>
        <w:t xml:space="preserve">    * Intellectual property: This clause defines who owns the intellectual property created by the consultant during the engagement.</w:t>
        <w:br/>
        <w:t xml:space="preserve">    * Termination: This clause specifies the conditions under which either party can terminate the agreement.</w:t>
        <w:br/>
        <w:t>* The consulting agreement is a legally binding contract, so it is important to have it reviewed by an attorney before signing it.</w:t>
        <w:br/>
        <w:br/>
        <w:t>**Type of agreement**</w:t>
        <w:br/>
        <w:br/>
        <w:t>The consulting agreement is a type of contract. It is a legally binding agreement between two parties, the consultant and the client. The agreement defines the terms of the engagement, including the consultant's fees, the scope of work, and the deliverables.</w:t>
        <w:br/>
        <w:br/>
        <w:t>**Necessary clauses**</w:t>
        <w:br/>
        <w:br/>
        <w:t>The necessary clauses for a consulting agreement include:</w:t>
        <w:br/>
        <w:br/>
        <w:t>* Scope of work: This clause defines the specific tasks that the consultant will be responsible for completing.</w:t>
        <w:br/>
        <w:t>* Fees: This clause specifies the consultant's fees and payment terms.</w:t>
        <w:br/>
        <w:t>* Confidentiality: This clause protects the client's confidential information from disclosure by the consultant.</w:t>
        <w:br/>
        <w:t>* Intellectual property: This clause defines who owns the intellectual property created by the consultant during the engagement.</w:t>
        <w:br/>
        <w:t>* Termination: This clause specifies the conditions under which either party can terminate the agreement.</w:t>
        <w:br/>
        <w:br/>
        <w:t>**Conclusion**</w:t>
        <w:br/>
        <w:br/>
        <w:t>The consulting agreement is an important document that protects both the consultant and the client. By outlining the terms of the engagement, the agreement can help to prevent disputes and ensure that both parties are satisfied with the results.</w:t>
      </w:r>
    </w:p>
    <w:p>
      <w:pPr>
        <w:pStyle w:val="Heading1"/>
      </w:pPr>
      <w:r>
        <w:t>Sublist</w:t>
      </w:r>
    </w:p>
    <w:p>
      <w:r>
        <w:t>**Learnings from the document chunks:**</w:t>
        <w:br/>
        <w:br/>
        <w:t>* **The document is an investment commitment agreement.** This type of agreement is used to document the commitment of an investor to provide capital to a company.</w:t>
        <w:br/>
        <w:t>* **The necessary clauses for an investment commitment agreement include:**</w:t>
        <w:br/>
        <w:t xml:space="preserve">    * The amount of capital to be invested</w:t>
        <w:br/>
        <w:t xml:space="preserve">    * The terms of the investment, such as the interest rate and maturity date</w:t>
        <w:br/>
        <w:t xml:space="preserve">    * The conditions under which the investment can be withdrawn</w:t>
        <w:br/>
        <w:t xml:space="preserve">    * The representations and warranties of the parties</w:t>
        <w:br/>
        <w:t xml:space="preserve">    * The indemnification obligations of the parties</w:t>
        <w:br/>
        <w:t xml:space="preserve">    * The governing law and jurisdiction</w:t>
        <w:br/>
        <w:t>* **The document also includes a number of other clauses that are common to all types of agreements, such as:**</w:t>
        <w:br/>
        <w:t xml:space="preserve">    * A recital of the parties to the agreement</w:t>
        <w:br/>
        <w:t xml:space="preserve">    * A definition of terms</w:t>
        <w:br/>
        <w:t xml:space="preserve">    * A statement of the agreement's purpose</w:t>
        <w:br/>
        <w:t xml:space="preserve">    * A description of the obligations of the parties</w:t>
        <w:br/>
        <w:t xml:space="preserve">    * A provision for termination of the agreement</w:t>
        <w:br/>
        <w:t xml:space="preserve">    * A provision for governing law and jurisdiction</w:t>
        <w:br/>
        <w:br/>
        <w:t>**Type of agreement:** Investment commitment agreement</w:t>
        <w:br/>
        <w:br/>
        <w:t>**Necessary clauses for an investment commitment agreement:**</w:t>
        <w:br/>
        <w:br/>
        <w:t>* **Term of agreement:** The term of the agreement should be specified, as well as any conditions for early termination.</w:t>
        <w:br/>
        <w:t>* **Commitment amount:** The amount of money that the investors are committing to invest should be specified.</w:t>
        <w:br/>
        <w:t>* **Investment schedule:** The schedule for the investors to make their investments should be specified.</w:t>
        <w:br/>
        <w:t>* **Voting rights:** The voting rights of the investors should be specified.</w:t>
        <w:br/>
        <w:t>* **Confidentiality:** The parties to the agreement should agree to keep all confidential information confidential.</w:t>
        <w:br/>
        <w:t>* **Governing law:** The governing law for the agreement should be specified.</w:t>
        <w:br/>
        <w:t>* **Dispute resolution:** The process for resolving disputes should be specified.</w:t>
      </w:r>
    </w:p>
    <w:p>
      <w:r>
        <w:t>**Learnings from the investment commitment agreement**</w:t>
        <w:br/>
        <w:br/>
        <w:t>The investment commitment agreement is a type of agreement that is used to document the terms and conditions under which one party (the investor) agrees to invest in another party (the investee). The agreement typically includes the following clauses:</w:t>
        <w:br/>
        <w:br/>
        <w:t>* **Cost and expenses:** Each party shall bear its respective costs and expenses in relation to the transactions contemplated hereunder.</w:t>
        <w:br/>
        <w:t>* **Severability:** If any provision of the agreement is invalid, the remaining provisions shall remain in full force and effect.</w:t>
        <w:br/>
        <w:t>* **Amendment:** The agreement may only be amended in writing signed by all parties.</w:t>
        <w:br/>
        <w:t>* **Delays, omissions or waivers:** No delay or omission to exercise any right, power or remedy shall be construed as a waiver of such right, power or remedy.</w:t>
        <w:br/>
        <w:t>* **Mutual goodwill:** The parties shall render all reasonable assistance to facilitate the successful implementation of the agreement.</w:t>
        <w:br/>
        <w:t>* **Governing law and jurisdiction:** The agreement shall be governed by and construed in accordance with the laws of India and the courts at Delhi shall have exclusive jurisdiction in relation to all matters arising from the agreement.</w:t>
        <w:br/>
        <w:t>* **Non-determinable contract:** The parties shall have the rights to enforce specific performance of the terms of the agreement.</w:t>
        <w:br/>
        <w:t>* **Dispute resolution:** If a dispute arises between the parties, they shall first attempt to resolve it amicably within 30 days. If the dispute is not resolved within 30 days, it shall be referred to arbitration.</w:t>
        <w:br/>
        <w:t>* **Notices:** All notices or other communications shall be made in writing and by letter or email.</w:t>
        <w:br/>
        <w:br/>
        <w:t>These are just some of the necessary clauses that should be present in an investment commitment agreement. The specific clauses that are included in the agreement will vary depending on the specific circumstances of the transaction.</w:t>
      </w:r>
    </w:p>
    <w:p>
      <w:r>
        <w:t>**Learnings from the investment commitment agreement**</w:t>
        <w:br/>
        <w:br/>
        <w:t>The investment commitment agreement is a type of agreement that is used to document the terms of an investment. The following are some of the necessary clauses for this type of agreement:</w:t>
        <w:br/>
        <w:br/>
        <w:t>* **Term and termination clauses:** These clauses define the start and end dates of the agreement, as well as the conditions under which the agreement can be terminated.</w:t>
        <w:br/>
        <w:t>* **Representations and warranties:** These clauses are made by each party to the agreement, and they represent the truth of certain facts or the absence of certain facts.</w:t>
        <w:br/>
        <w:t>* **Covenants:** These clauses are promises made by each party to the agreement, and they define the specific actions that each party must take or refrain from taking.</w:t>
        <w:br/>
        <w:t>* **Indemnification clauses:** These clauses require one party to compensate the other party for any losses or damages that they suffer as a result of the agreement.</w:t>
        <w:br/>
        <w:br/>
        <w:t>In addition to these general clauses, there are also some specific clauses that are often included in investment commitment agreements. These include:</w:t>
        <w:br/>
        <w:br/>
        <w:t>* **Board observer rights:** These rights give an investor the right to attend board meetings and observe the discussions.</w:t>
        <w:br/>
        <w:t>* **Right of first refusal:** This right gives an investor the first opportunity to purchase additional shares of a company before they are offered to other investors.</w:t>
        <w:br/>
        <w:t>* **Tag along rights:** These rights give an investor the right to join a transaction if other shareholders are selling their shares.</w:t>
        <w:br/>
        <w:t>* **Pre-emptive rights:** These rights give an investor the right to subscribe to new shares of a company before they are offered to other investors.</w:t>
        <w:br/>
        <w:t>* **Anti-dilution rights:** These rights protect investors from dilution in the event that the company issues new shares at a lower price.</w:t>
        <w:br/>
        <w:t>* **Exit rights:** These rights give an investor the right to sell their shares of a company under certain conditions.</w:t>
        <w:br/>
        <w:t>* **Information and inspection rights:** These rights give an investor the right to access information about the company's operations.</w:t>
        <w:br/>
        <w:t>* **Business plan:** This document outlines the company's goals and strategies for achieving them.</w:t>
        <w:br/>
        <w:t>* **Event of default:** This is a situation that triggers the acceleration of an investor's exit rights.</w:t>
        <w:br/>
        <w:br/>
        <w:t>These are just some of the most common clauses that are included in investment commitment agreements. The specific clauses that are included in any given agreement will vary depending on the specific circumstances of the transaction.</w:t>
        <w:br/>
        <w:br/>
        <w:t>**Conclusion:**</w:t>
        <w:br/>
        <w:br/>
        <w:t>The investment commitment agreement is a complex document that can have a significant impact on the parties involved. It is important to carefully review the agreement and ensure that all of the necessary clauses are included.</w:t>
      </w:r>
    </w:p>
    <w:p>
      <w:pPr>
        <w:pStyle w:val="Heading1"/>
      </w:pPr>
      <w:r>
        <w:t>Sublist</w:t>
      </w:r>
    </w:p>
    <w:p>
      <w:r>
        <w:t>**Learnings from the given document**</w:t>
        <w:br/>
        <w:br/>
        <w:t>The given document is a shareholders' agreement. It is a contract between the shareholders of a company. The agreement sets out the rights and obligations of the shareholders, and it also governs the relationship between the shareholders and the company.</w:t>
        <w:br/>
        <w:br/>
        <w:t>The following are some of the necessary clauses for a shareholders' agreement:</w:t>
        <w:br/>
        <w:br/>
        <w:t>* **Representations and warranties:** The shareholders should make representations and warranties about their financial status, their ability to perform their obligations under the agreement, and the accuracy of the information they provide to the company.</w:t>
        <w:br/>
        <w:t>* **Covenants:** The shareholders should agree to certain covenants, such as not competing with the company, not transferring their shares without the company's consent, and voting in accordance with the company's best interests.</w:t>
        <w:br/>
        <w:t>* **Dissolution:** The shareholders should agree on how the company will be dissolved if it is no longer viable.</w:t>
        <w:br/>
        <w:t>* **Indemnification:** The shareholders should agree to indemnify the company for any losses it suffers as a result of their actions.</w:t>
        <w:br/>
        <w:t>* **Governing law:** The shareholders should agree on the law that will govern the agreement.</w:t>
        <w:br/>
        <w:br/>
        <w:t>**Types of agreements**</w:t>
        <w:br/>
        <w:br/>
        <w:t>There are many different types of agreements that can be used to govern the relationship between shareholders and a company. Some of the most common types of agreements include:</w:t>
        <w:br/>
        <w:br/>
        <w:t>* **Shareholders' agreement:** This is the most common type of agreement between shareholders. It sets out the rights and obligations of the shareholders, and it also governs the relationship between the shareholders and the company.</w:t>
        <w:br/>
        <w:t>* **Memorandum of understanding:** A memorandum of understanding is a less formal agreement than a shareholders' agreement. It is often used to set out the basic terms of an agreement before a more formal agreement is drafted.</w:t>
        <w:br/>
        <w:t>* **Term sheet:** A term sheet is a short document that sets out the key terms of an agreement. It is often used as a starting point for negotiations between the parties.</w:t>
        <w:br/>
        <w:t>* **Letter of intent:** A letter of intent is a non-binding agreement that expresses the parties' intent to enter into a more formal agreement in the future.</w:t>
        <w:br/>
        <w:br/>
        <w:t>It is important to choose the right type of agreement for your situation. If you are unsure of what type of agreement you need, you should consult with an attorney.</w:t>
        <w:br/>
        <w:br/>
        <w:t>**Necessary clauses for a shareholders' agreement**</w:t>
        <w:br/>
        <w:br/>
        <w:t>The following are some of the necessary clauses for a shareholders' agreement:</w:t>
        <w:br/>
        <w:br/>
        <w:t>* **Representations and warranties:** The shareholders should make representations and warranties about their financial status, their ability to perform their obligations under the agreement, and the accuracy of the information they provide to the company.</w:t>
        <w:br/>
        <w:t>* **Covenants:** The shareholders should agree to certain covenants, such as not competing with the company, not transferring their shares without the company's consent, and voting in accordance with the company's best interests.</w:t>
        <w:br/>
        <w:t>* **Dissolution:** The shareholders should agree on how the company will be dissolved if it is no longer viable.</w:t>
        <w:br/>
        <w:t>* **Indemnification:** The shareholders should agree to indemnify the company for any losses it suffers as a result of their actions.</w:t>
        <w:br/>
        <w:t>* **Governing law:** The shareholders should agree on the law that will govern the agreement.</w:t>
        <w:br/>
        <w:br/>
        <w:t>These are just some of the necessary clauses for a shareholders' agreement. Other clauses may be necessary depending on the specific circumstances of the agreement. If you are unsure of what clauses are necessary for your agreement, you should consult with an attorney.</w:t>
      </w:r>
    </w:p>
    <w:p>
      <w:r>
        <w:t>**Learnings from the document:**</w:t>
        <w:br/>
        <w:br/>
        <w:t>* The document is a Share Subscription Agreement between the Company and the Investors.</w:t>
        <w:br/>
        <w:t>* The following clauses are necessary for a Share Subscription Agreement:</w:t>
        <w:br/>
        <w:t xml:space="preserve">    * Subscription Shares</w:t>
        <w:br/>
        <w:t xml:space="preserve">    * Closing Actions</w:t>
        <w:br/>
        <w:t xml:space="preserve">    * Post Closing Actions</w:t>
        <w:br/>
        <w:t xml:space="preserve">    * Investor Director Liability</w:t>
        <w:br/>
        <w:t xml:space="preserve">    * Conduct of Business Until Closing</w:t>
        <w:br/>
        <w:t>* The clauses in the document are specific to the Indian context.</w:t>
        <w:br/>
        <w:br/>
        <w:t>**Necessary clauses for a share subscription agreement**</w:t>
        <w:br/>
        <w:br/>
        <w:t>* **Subscription Shares**. The agreement should specify the number of shares that the investors are subscribing to, the price per share, and the terms of payment.</w:t>
        <w:br/>
        <w:t>* **Closing Actions**. The agreement should specify the steps that need to be taken to close the transaction, such as the execution of the share purchase agreement, the payment of the purchase price, and the issuance of the shares.</w:t>
        <w:br/>
        <w:t>* **Post Closing Actions**. The agreement should specify the actions that need to be taken after the closing of the transaction, such as the filing of the share purchase agreement with the relevant authorities and the issuance of stock certificates to the investors.</w:t>
        <w:br/>
        <w:t>* **Investor Director Liability**. The agreement should specify the liability of the investors if they are appointed as directors of the company.</w:t>
        <w:br/>
        <w:t>* **Conduct of Business Until Closing**. The agreement should specify the conduct of the company's business until the closing of the transaction.</w:t>
        <w:br/>
        <w:br/>
        <w:t>**Type of Agreement**</w:t>
        <w:br/>
        <w:br/>
        <w:t>The document is a Share Subscription Agreement.</w:t>
        <w:br/>
        <w:br/>
        <w:t>**Necessary clauses for a share subscription agreement**</w:t>
        <w:br/>
        <w:br/>
        <w:t>The following clauses are necessary for a share subscription agreement:</w:t>
        <w:br/>
        <w:br/>
        <w:t>* **Subscription Shares**. The agreement should specify the number of shares that the investors are subscribing to, the price per share, and the terms of payment.</w:t>
        <w:br/>
        <w:t>* **Closing Actions**. The agreement should specify the steps that need to be taken to close the transaction, such as the execution of the share purchase agreement, the payment of the purchase price, and the issuance of the shares.</w:t>
        <w:br/>
        <w:t>* **Post Closing Actions**. The agreement should specify the actions that need to be taken after the closing of the transaction, such as the filing of the share purchase agreement with the relevant authorities and the issuance of stock certificates to the investors.</w:t>
        <w:br/>
        <w:t>* **Investor Director Liability**. The agreement should specify the liability of the investors if they are appointed as directors of the company.</w:t>
        <w:br/>
        <w:t>* **Conduct of Business Until Closing**. The agreement should specify the conduct of the company's business until the closing of the transaction.</w:t>
      </w:r>
    </w:p>
    <w:p>
      <w:r>
        <w:t>**Learnings from the document:**</w:t>
        <w:br/>
        <w:br/>
        <w:t>* **The document is a shareholders\' agreement.**</w:t>
        <w:br/>
        <w:t>* **The necessary clauses for a shareholders\' agreement include:**</w:t>
        <w:br/>
        <w:t xml:space="preserve">    * **Right of first refusal (ROFR)**</w:t>
        <w:br/>
        <w:t xml:space="preserve">    * **Tag along right (TAR)**</w:t>
        <w:br/>
        <w:t xml:space="preserve">    * **Drag along right**</w:t>
        <w:br/>
        <w:t xml:space="preserve">    * **Voting rights**</w:t>
        <w:br/>
        <w:t xml:space="preserve">    * **Dissolution and liquidation**</w:t>
        <w:br/>
        <w:t xml:space="preserve">    * **Confidentiality**</w:t>
        <w:br/>
        <w:t xml:space="preserve">    * **Governing law**</w:t>
        <w:br/>
        <w:t xml:space="preserve">    * **Dispute resolution**</w:t>
        <w:br/>
        <w:br/>
        <w:t>**Type of agreement:**</w:t>
        <w:br/>
        <w:br/>
        <w:t>* Shareholders\' agreement</w:t>
        <w:br/>
        <w:br/>
        <w:t>**Necessary clauses for a shareholders\' agreement:**</w:t>
        <w:br/>
        <w:br/>
        <w:t>* **Right of first refusal (ROFR)**</w:t>
        <w:br/>
        <w:t xml:space="preserve">    * Gives shareholders the right to match the terms of a proposed sale of shares by another shareholder, or to sell their own shares on the same terms.</w:t>
        <w:br/>
        <w:t xml:space="preserve">    * Can help to protect shareholders from being diluted by a new investor or from being forced to sell their shares at a low price.</w:t>
        <w:br/>
        <w:t xml:space="preserve">    * Can also make it difficult for a company to raise capital or attract new investors.</w:t>
        <w:br/>
        <w:t>* **Tag along right (TAR)**</w:t>
        <w:br/>
        <w:t xml:space="preserve">    * Gives shareholders the right to sell their shares at the same price and terms as another shareholder who is selling their shares.</w:t>
        <w:br/>
        <w:t xml:space="preserve">    * Can help to protect shareholders from being forced to sell their shares at a low price.</w:t>
        <w:br/>
        <w:t xml:space="preserve">    * Can also make it difficult for a company to raise capital or attract new investors.</w:t>
        <w:br/>
        <w:t>* **Drag along right**</w:t>
        <w:br/>
        <w:t xml:space="preserve">    * Gives one group of shareholders the right to require all other shareholders to sell their shares to a third party if the first group sells their shares.</w:t>
        <w:br/>
        <w:t xml:space="preserve">    * Can help to ensure that a company can be sold to a third party even if some shareholders are reluctant to sell.</w:t>
        <w:br/>
        <w:t xml:space="preserve">    * Can also be used to force shareholders to sell their shares at a price that they may not be happy with.</w:t>
        <w:br/>
        <w:t>* **Voting rights**</w:t>
        <w:br/>
        <w:t xml:space="preserve">    * Determine how decisions are made in a company.</w:t>
        <w:br/>
        <w:t xml:space="preserve">    * Can be used to protect the interests of minority shareholders.</w:t>
        <w:br/>
        <w:t xml:space="preserve">    * Can also be used to give majority shareholders control over the company.</w:t>
        <w:br/>
        <w:t>* **Dissolution and liquidation**</w:t>
        <w:br/>
        <w:t xml:space="preserve">    * Determine what happens to a company if it is dissolved or liquidated.</w:t>
        <w:br/>
        <w:t xml:space="preserve">    * Can protect the interests of shareholders if a company is no longer able to operate.</w:t>
        <w:br/>
        <w:t xml:space="preserve">    * Can also be used to give majority shareholders control over the assets of a company if it is dissolved or liquidated.</w:t>
        <w:br/>
        <w:t>* **Confidentiality**</w:t>
        <w:br/>
        <w:t xml:space="preserve">    * Protects the confidential information of a company.</w:t>
        <w:br/>
        <w:t xml:space="preserve">    * Can help to protect the company's competitive advantage.</w:t>
        <w:br/>
        <w:t xml:space="preserve">    * Can also be used to prevent shareholders from using confidential information to their own advantage.</w:t>
        <w:br/>
        <w:t>* **Governing law**</w:t>
        <w:br/>
        <w:t xml:space="preserve">    * Determines the law that will govern the agreement.</w:t>
        <w:br/>
        <w:t xml:space="preserve">    * Can help to ensure that the agreement is enforceable in the courts of the relevant jurisdiction.</w:t>
        <w:br/>
        <w:t xml:space="preserve">    * Can also be used to give one party an advantage over the other party.</w:t>
        <w:br/>
        <w:t>* **Dispute resolution**</w:t>
        <w:br/>
        <w:t xml:space="preserve">    * Determines how disputes will be resolved.</w:t>
        <w:br/>
        <w:t xml:space="preserve">    * Can help to ensure that disputes are resolved quickly and efficiently.</w:t>
        <w:br/>
        <w:t xml:space="preserve">    * Can also be used to give one party an advantage over the other party.</w:t>
      </w:r>
    </w:p>
    <w:p>
      <w:r>
        <w:t>**Learnings from the document**</w:t>
        <w:br/>
        <w:br/>
        <w:t>The document is a Shareholder\'s Agreement (SHA) between the promoters and investors of a company. The following are the key clauses that are typically found in a SHA:</w:t>
        <w:br/>
        <w:br/>
        <w:t>* **Representations and Warranties:** The promoters and investors make representations and warranties to each other about their respective financial status, business operations, and other matters.</w:t>
        <w:br/>
        <w:t>* **Covenants:** The promoters and investors agree to certain covenants, such as not competing with the company, not transferring their shares without the consent of the other parties, and providing financial information to the company on a regular basis.</w:t>
        <w:br/>
        <w:t>* **Rights of First Refusal:** The promoters and investors have the right to purchase each other\'s shares on a first-refusal basis. This means that if one of the parties wants to sell their shares, they must first offer them to the other parties at the same price.</w:t>
        <w:br/>
        <w:t>* **Drag-Along and Tag-Along Rights:** The drag-along right allows the majority shareholders to force the minority shareholders to sell their shares if the company is sold. The tag-along right allows the minority shareholders to sell their shares at the same price as the majority shareholders if the company is sold.</w:t>
        <w:br/>
        <w:t>* **Termination:** The SHA can be terminated by either party for a variety of reasons, such as a breach of the agreement, a change in control of the company, or a failure to meet certain financial milestones.</w:t>
        <w:br/>
        <w:br/>
        <w:t>**Necessary clauses for a SHA**</w:t>
        <w:br/>
        <w:br/>
        <w:t>The specific clauses that are necessary for a SHA will vary depending on the specific circumstances of the transaction. However, the following are some of the most common clauses that are included in SHAs:</w:t>
        <w:br/>
        <w:br/>
        <w:t>* **Representations and Warranties:** The promoters and investors should make representations and warranties to each other about their respective financial status, business operations, and other matters. These representations and warranties are designed to protect the parties from any misrepresentations or omissions made by the other parties.</w:t>
        <w:br/>
        <w:t>* **Covenants:** The promoters and investors should agree to certain covenants, such as not competing with the company, not transferring their shares without the consent of the other parties, and providing financial information to the company on a regular basis. These covenants are designed to protect the parties\' interests and to ensure that the company is operated in a manner that is consistent with the interests of all of the parties.</w:t>
        <w:br/>
        <w:t>* **Rights of First Refusal:** The promoters and investors should have the right to purchase each other\'s shares on a first-refusal basis. This means that if one of the parties wants to sell their shares, they must first offer them to the other parties at the same price. This right helps to protect the parties from being forced to sell their shares at a price that is lower than they would like.</w:t>
        <w:br/>
        <w:t>* **Drag-Along and Tag-Along Rights:** The drag-along right allows the majority shareholders to force the minority shareholders to sell their shares if the company is sold. This right helps to ensure that the company can be sold in a timely and efficient manner. The tag-along right allows the minority shareholders to sell their shares at the same price as the majority shareholders if the company is sold. This right helps to protect the minority shareholders from being forced to sell their shares at a price that is lower than the majority shareholders are receiving.</w:t>
        <w:br/>
        <w:t>* **Termination:** The SHA should include a termination clause that specifies the circumstances under which the agreement can be terminated. These circumstances may include a breach of the agreement, a change in control of the company, or a failure to meet certain financial milestones. The termination clause should also specify the process for terminating the agreement.</w:t>
        <w:br/>
        <w:br/>
        <w:t>**Type of Agreement**</w:t>
        <w:br/>
        <w:br/>
        <w:t>The document is a Shareholder\'s Agreement (SHA).</w:t>
        <w:br/>
        <w:br/>
        <w:t>**Necessary clauses for a SHA**</w:t>
        <w:br/>
        <w:br/>
        <w:t>The following are some of the most common clauses that are included in SHAs:</w:t>
        <w:br/>
        <w:br/>
        <w:t>* **Representations and Warranties:** The promoters and investors should make representations and warranties to each other about their respective financial status, business operations, and other matters. These representations and warranties are designed to protect the parties from any misrepresentations or omissions made by the other parties.</w:t>
        <w:br/>
        <w:t>* **Covenants:** The promoters and investors should agree to certain covenants, such as not competing with the company, not transferring their shares without the consent of the other parties, and providing financial information to the company on a regular basis. These covenants are designed to protect the parties\' interests and to ensure that the company is operated in a manner that is consistent with the interests of all of the parties.</w:t>
        <w:br/>
        <w:t>* **Rights of First Refusal:** The promoters and investors should have the right to purchase each other\'s shares on a first-refusal basis. This means that if one of the parties wants to sell their shares, they must first offer them to the other parties at the same price. This right helps to protect the parties from being forced to sell their shares at a price that is lower than they would like.</w:t>
      </w:r>
    </w:p>
    <w:p>
      <w:r>
        <w:t>**Learnings from the document:**</w:t>
        <w:br/>
        <w:br/>
        <w:t>* The document is a shareholders agreement.</w:t>
        <w:br/>
        <w:t>* The following clauses are necessary for a shareholders agreement:</w:t>
        <w:br/>
        <w:t xml:space="preserve">    * Representations and warranties of the parties</w:t>
        <w:br/>
        <w:t xml:space="preserve">    * Binding agreement</w:t>
        <w:br/>
        <w:t xml:space="preserve">    * Governing law</w:t>
        <w:br/>
        <w:t xml:space="preserve">    * Dispute resolution</w:t>
        <w:br/>
        <w:t xml:space="preserve">    * Termination</w:t>
        <w:br/>
        <w:t xml:space="preserve">    * Expenses</w:t>
        <w:br/>
        <w:t xml:space="preserve">    * Notices</w:t>
        <w:br/>
        <w:t xml:space="preserve">    * Entire agreement</w:t>
        <w:br/>
        <w:t xml:space="preserve">    * Severability</w:t>
        <w:br/>
        <w:t xml:space="preserve">    * Waiver</w:t>
        <w:br/>
        <w:t xml:space="preserve">    * Counterparts</w:t>
        <w:br/>
        <w:t xml:space="preserve">    * Headings</w:t>
        <w:br/>
        <w:t xml:space="preserve">    * Survival</w:t>
        <w:br/>
        <w:t xml:space="preserve">    * Binding effect</w:t>
        <w:br/>
        <w:br/>
        <w:t>**Type of agreement and necessary clauses:**</w:t>
        <w:br/>
        <w:br/>
        <w:t>* The document is a shareholders agreement.</w:t>
        <w:br/>
        <w:t>* The necessary clauses for a shareholders agreement include:</w:t>
        <w:br/>
        <w:t xml:space="preserve">    * Representations and warranties of the parties</w:t>
        <w:br/>
        <w:t xml:space="preserve">    * Binding agreement</w:t>
        <w:br/>
        <w:t xml:space="preserve">    * Governing law</w:t>
        <w:br/>
        <w:t xml:space="preserve">    * Dispute resolution</w:t>
        <w:br/>
        <w:t xml:space="preserve">    * Termination</w:t>
        <w:br/>
        <w:t xml:space="preserve">    * Expenses</w:t>
        <w:br/>
        <w:t xml:space="preserve">    * Notices</w:t>
        <w:br/>
        <w:t xml:space="preserve">    * Entire agreement</w:t>
        <w:br/>
        <w:t xml:space="preserve">    * Severability</w:t>
        <w:br/>
        <w:t xml:space="preserve">    * Waiver</w:t>
        <w:br/>
        <w:t xml:space="preserve">    * Counterparts</w:t>
        <w:br/>
        <w:t xml:space="preserve">    * Headings</w:t>
        <w:br/>
        <w:t xml:space="preserve">    * Survival</w:t>
        <w:br/>
        <w:t xml:space="preserve">    * Binding effect</w:t>
      </w:r>
    </w:p>
    <w:p>
      <w:r>
        <w:t>**Learnings from the document:**</w:t>
        <w:br/>
        <w:br/>
        <w:t>* The document is a shareholders agreement.</w:t>
        <w:br/>
        <w:t>* The necessary clauses for a shareholders agreement include:</w:t>
        <w:br/>
        <w:t xml:space="preserve">    * Waiver of rights by shareholders</w:t>
        <w:br/>
        <w:t xml:space="preserve">    * Ensuring economic effect of the agreement</w:t>
        <w:br/>
        <w:t xml:space="preserve">    * Change in applicable law</w:t>
        <w:br/>
        <w:t xml:space="preserve">    * Material breach</w:t>
        <w:br/>
        <w:t xml:space="preserve">    * Currency exchange</w:t>
        <w:br/>
        <w:br/>
        <w:t>**Type of agreement and necessary clauses:**</w:t>
        <w:br/>
        <w:br/>
        <w:t>* Shareholders agreement</w:t>
        <w:br/>
        <w:t xml:space="preserve">    * Waiver of rights by shareholders</w:t>
        <w:br/>
        <w:t xml:space="preserve">    * Ensuring economic effect of the agreement</w:t>
        <w:br/>
        <w:t xml:space="preserve">    * Change in applicable law</w:t>
        <w:br/>
        <w:t xml:space="preserve">    * Material breach</w:t>
        <w:br/>
        <w:t xml:space="preserve">    * Currency exchange</w:t>
        <w:br/>
        <w:br/>
        <w:t>**Explanation:**</w:t>
        <w:br/>
        <w:br/>
        <w:t>A shareholders agreement is a contract between the shareholders of a company. It sets out the rights and obligations of the shareholders, and the rules for how the company is to be managed.</w:t>
        <w:br/>
        <w:br/>
        <w:t>The necessary clauses for a shareholders agreement include:</w:t>
        <w:br/>
        <w:br/>
        <w:t>* Waiver of rights by shareholders: This clause allows the shareholders to waive their rights under the agreement. This is important in case of a dispute, as it prevents the shareholders from suing each other for breach of contract.</w:t>
        <w:br/>
        <w:t>* Ensuring economic effect of the agreement: This clause ensures that the agreement has a real economic effect. This is important in case the agreement is challenged in court, as it shows that the parties intended to be bound by the agreement.</w:t>
        <w:br/>
        <w:t>* Change in applicable law: This clause allows the shareholders to agree that the agreement will be governed by a different law than the law of the country where the company is incorporated. This is important if the shareholders want to avoid the application of a particular law.</w:t>
        <w:br/>
        <w:t>* Material breach: This clause defines what constitutes a material breach of the agreement. This is important in case of a dispute, as it allows the shareholders to terminate the agreement if there is a material breach.</w:t>
        <w:br/>
        <w:t>* Currency exchange: This clause specifies the currency in which the agreement will be performed. This is important if the shareholders are from different countries and want to avoid the risk of currency fluctuations.</w:t>
        <w:br/>
        <w:br/>
        <w:t>These are just some of the necessary clauses for a shareholders agreement. Other clauses may be included depending on the specific circumstances of the agreement.</w:t>
      </w:r>
    </w:p>
    <w:p>
      <w:pPr>
        <w:pStyle w:val="Heading1"/>
      </w:pPr>
      <w:r>
        <w:t>Sublist</w:t>
      </w:r>
    </w:p>
    <w:p>
      <w:r>
        <w:t>**Learnings**</w:t>
        <w:br/>
        <w:br/>
        <w:t>* The document is a joint venture agreement between two companies, MSL and the Company.</w:t>
        <w:br/>
        <w:t>* The necessary clauses for a joint venture agreement include:</w:t>
        <w:br/>
        <w:t xml:space="preserve">    * **Contributions:** The parties must agree on the contributions each will make to the joint venture. This can include cash, assets, intellectual property, or other resources.</w:t>
        <w:br/>
        <w:t xml:space="preserve">    * **Management:** The parties must agree on how the joint venture will be managed. This can include who will be the managing director, how decisions will be made, and how disputes will be resolved.</w:t>
        <w:br/>
        <w:t xml:space="preserve">    * **Profits and losses:** The parties must agree on how profits and losses will be shared. This can be based on a fixed percentage or on a formula that takes into account the contributions each party has made.</w:t>
        <w:br/>
        <w:t xml:space="preserve">    * **Termination:** The parties must agree on how the joint venture can be terminated. This can include a specific term, a right to terminate for certain reasons, or a right to buy out the other party's interest.</w:t>
        <w:br/>
        <w:t>* Other clauses that may be included in a joint venture agreement are:</w:t>
        <w:br/>
        <w:t xml:space="preserve">    * Confidentiality and non-competition clauses</w:t>
        <w:br/>
        <w:t xml:space="preserve">    * Intellectual property clauses</w:t>
        <w:br/>
        <w:t xml:space="preserve">    * Indemnification clauses</w:t>
        <w:br/>
        <w:t xml:space="preserve">    * Governing law and dispute resolution clauses</w:t>
        <w:br/>
        <w:br/>
        <w:t>**Type of agreement and necessary clauses**</w:t>
        <w:br/>
        <w:br/>
        <w:t>The document is a joint venture agreement between two companies, MSL and the Company. The key clauses in a joint venture agreement are:</w:t>
        <w:br/>
        <w:br/>
        <w:t>* **Contributions:** The parties must agree on the contributions each will make to the joint venture. This can include cash, assets, intellectual property, or other resources.</w:t>
        <w:br/>
        <w:t>* **Management:** The parties must agree on how the joint venture will be managed. This can include who will be the managing director, how decisions will be made, and how disputes will be resolved.</w:t>
        <w:br/>
        <w:t>* **Profits and losses:** The parties must agree on how profits and losses will be shared. This can be based on a fixed percentage or on a formula that takes into account the contributions each party has made.</w:t>
        <w:br/>
        <w:t>* **Termination:** The parties must agree on how the joint venture can be terminated. This can include a specific term, a right to terminate for certain reasons, or a right to buy out the other party's interest.</w:t>
        <w:br/>
        <w:br/>
        <w:t>Other clauses that may be included in a joint venture agreement are:</w:t>
        <w:br/>
        <w:br/>
        <w:t>* Confidentiality and non-competition clauses</w:t>
        <w:br/>
        <w:t>* Intellectual property clauses</w:t>
        <w:br/>
        <w:t>* Indemnification clauses</w:t>
        <w:br/>
        <w:t>* Governing law and dispute resolution clauses</w:t>
      </w:r>
    </w:p>
    <w:p>
      <w:r>
        <w:t>**Learnings**</w:t>
        <w:br/>
        <w:br/>
        <w:t>1. The document is a joint venture agreement between two companies, Mike and MSL.</w:t>
        <w:br/>
        <w:t>2. The key clauses in a joint venture agreement are:</w:t>
        <w:br/>
        <w:t xml:space="preserve">    * **Formation of the joint venture company**. This clause specifies the name, location, and purpose of the joint venture company.</w:t>
        <w:br/>
        <w:t xml:space="preserve">    * **Contributions of the parties**. This clause specifies the amount of capital each party will contribute to the joint venture company.</w:t>
        <w:br/>
        <w:t xml:space="preserve">    * **Management of the joint venture company**. This clause specifies how the joint venture company will be managed, including the appointment of directors and officers.</w:t>
        <w:br/>
        <w:t xml:space="preserve">    * **Distribution of profits and losses**. This clause specifies how profits and losses will be distributed between the parties.</w:t>
        <w:br/>
        <w:t xml:space="preserve">    * **Termination of the joint venture**. This clause specifies the conditions under which the joint venture can be terminated.</w:t>
        <w:br/>
        <w:t>3. Other clauses that may be included in a joint venture agreement include:</w:t>
        <w:br/>
        <w:t xml:space="preserve">    * **Confidentiality:** A provision that each party will keep the other party's confidential information confidential.</w:t>
        <w:br/>
        <w:t xml:space="preserve">    * **Intellectual property:** A provision that specifies how intellectual property rights will be owned and used by the parties.</w:t>
        <w:br/>
        <w:t xml:space="preserve">    * **Dispute resolution:** A provision that specifies how disputes will be resolved between the parties.</w:t>
        <w:br/>
        <w:br/>
        <w:t>**Type of agreement**</w:t>
        <w:br/>
        <w:br/>
        <w:t>The document is a joint venture agreement.</w:t>
        <w:br/>
        <w:br/>
        <w:t>**Necessary clauses for a joint venture agreement**</w:t>
        <w:br/>
        <w:br/>
        <w:t>The following clauses are necessary for a joint venture agreement:</w:t>
        <w:br/>
        <w:br/>
        <w:t>* **Formation of the joint venture company**. This clause specifies the name, location, and purpose of the joint venture company.</w:t>
        <w:br/>
        <w:t>* **Contributions of the parties**. This clause specifies the amount of capital each party will contribute to the joint venture company.</w:t>
        <w:br/>
        <w:t>* **Management of the joint venture company**. This clause specifies how the joint venture company will be managed, including the appointment of directors and officers.</w:t>
        <w:br/>
        <w:t>* **Distribution of profits and losses**. This clause specifies how profits and losses will be distributed between the parties.</w:t>
        <w:br/>
        <w:t>* **Termination of the joint venture**. This clause specifies the conditions under which the joint venture can be terminated.</w:t>
        <w:br/>
        <w:br/>
        <w:t>**Additional clauses that may be included**</w:t>
        <w:br/>
        <w:br/>
        <w:t>The following clauses may be included in a joint venture agreement, depending on the specific needs of the parties:</w:t>
        <w:br/>
        <w:br/>
        <w:t>* **Confidentiality:** A provision that each party will keep the other party's confidential information confidential.</w:t>
        <w:br/>
        <w:t>* **Intellectual property:** A provision that specifies how intellectual property rights will be owned and used by the parties.</w:t>
        <w:br/>
        <w:t>* **Dispute resolution:** A provision that specifies how disputes will be resolved between the parties.</w:t>
      </w:r>
    </w:p>
    <w:p>
      <w:r>
        <w:t>**Learnings from the document:**</w:t>
        <w:br/>
        <w:br/>
        <w:t>The document is a joint venture agreement between two parties, Mike and MSL. The agreement specifies the roles and responsibilities of each party, as well as the terms and conditions of the joint venture. The necessary clauses for a joint venture agreement include:</w:t>
        <w:br/>
        <w:br/>
        <w:t>* **Term of the agreement:** The length of time for which the joint venture will exist.</w:t>
        <w:br/>
        <w:t>* **Contributions of the parties:** The financial and other contributions that each party will make to the joint venture.</w:t>
        <w:br/>
        <w:t>* **Management of the joint venture:** The way in which the joint venture will be managed and operated.</w:t>
        <w:br/>
        <w:t>* **Profits and losses:** How profits and losses will be shared between the parties.</w:t>
        <w:br/>
        <w:t>* **Termination of the agreement:** The circumstances under which the joint venture can be terminated.</w:t>
        <w:br/>
        <w:br/>
        <w:t>**Necessary clauses for a joint venture agreement:**</w:t>
        <w:br/>
        <w:br/>
        <w:t>In addition to the main clauses listed above, a joint venture agreement should also include the following clauses:</w:t>
        <w:br/>
        <w:br/>
        <w:t>* **Confidentiality:** This clause protects the confidential information of each party.</w:t>
        <w:br/>
        <w:t>* **Intellectual property:** This clause specifies how intellectual property rights will be owned and licensed between the parties.</w:t>
        <w:br/>
        <w:t>* **Governance:** This clause specifies how the joint venture will be managed.</w:t>
        <w:br/>
        <w:t>* **Dispute resolution:** This clause specifies how disputes between the parties will be resolved.</w:t>
        <w:br/>
        <w:br/>
        <w:t>**Conclusion:**</w:t>
        <w:br/>
        <w:br/>
        <w:t>A joint venture agreement is a complex legal document that should be carefully drafted by an experienced attorney. By understanding the key clauses in a joint venture agreement, you can ensure that your interests are protected.</w:t>
      </w:r>
    </w:p>
    <w:p>
      <w:r>
        <w:t>**Learnings from the joint venture agreement**</w:t>
        <w:br/>
        <w:br/>
        <w:t>The following clauses are necessary for a joint venture agreement:</w:t>
        <w:br/>
        <w:br/>
        <w:t>* **A clear definition of the scope of the joint venture.** This clause should specify the purpose of the joint venture, the activities that will be carried out, and the parties involved.</w:t>
        <w:br/>
        <w:t>* **A description of the contributions that each party will make to the joint venture.** This clause should specify the financial contributions, intellectual property contributions, and other contributions that each party will make to the joint venture.</w:t>
        <w:br/>
        <w:t>* **A mechanism for sharing profits and losses.** This clause should specify how profits and losses will be shared between the parties.</w:t>
        <w:br/>
        <w:t>* **A termination clause that allows either party to terminate the agreement if the other party breaches its obligations.** This clause should specify the conditions under which either party can terminate the agreement.</w:t>
        <w:br/>
        <w:t>* **A confidentiality clause that prevents the parties from disclosing confidential information to third parties.** This clause should specify the information that is considered confidential and the obligations of the parties to keep this information confidential.</w:t>
        <w:br/>
        <w:t>* **A non-compete clause that prevents the parties from competing with each other for a specified period of time.** This clause should specify the activities that are considered to be competing with each other and the period of time during which the parties are prohibited from competing with each other.</w:t>
        <w:br/>
        <w:br/>
        <w:t>**Conclusion**</w:t>
        <w:br/>
        <w:br/>
        <w:t>The joint venture agreement is a complex document that should be carefully drafted to ensure that the rights and obligations of the parties are clearly defined. The clauses listed above are essential for any joint venture agreement, but other clauses may be necessary depending on the specific circumstances of the joint venture.</w:t>
      </w:r>
    </w:p>
    <w:p>
      <w:r>
        <w:t>**Learnings from the document**</w:t>
        <w:br/>
        <w:br/>
        <w:t>The document is a joint venture agreement between two parties, Mike and MSL. The agreement provides for the formation of a joint venture company that will be owned by both parties. The agreement also sets out the terms of the joint venture, including the management of the company, the distribution of profits, and the termination of the agreement.</w:t>
        <w:br/>
        <w:br/>
        <w:t>**Necessary clauses for a joint venture agreement**</w:t>
        <w:br/>
        <w:br/>
        <w:t>The following are some of the necessary clauses for a joint venture agreement:</w:t>
        <w:br/>
        <w:br/>
        <w:t>* **Representations and warranties:** The parties represent and warrant that they have the right to enter into the agreement and that the agreement does not violate any other agreement or obligation.</w:t>
        <w:br/>
        <w:t>* **Confidentiality:** The parties agree to keep confidential all information shared during the course of the joint venture.</w:t>
        <w:br/>
        <w:t>* **Non-competition:** The parties agree not to compete with each other for a specified period of time after the termination of the agreement.</w:t>
        <w:br/>
        <w:t>* **Termination:** The agreement can be terminated by either party for a specified reason or upon mutual agreement.</w:t>
        <w:br/>
        <w:t>* **Governing law:** The agreement will be governed by the laws of a specified jurisdiction.</w:t>
        <w:br/>
        <w:t>* **Entire agreement:** The agreement constitutes the entire agreement between the parties and supersedes all prior agreements.</w:t>
        <w:br/>
        <w:t>* **Severability:** If any provision of the agreement is held to be invalid or unenforceable, the remaining provisions will remain in full force and effect.</w:t>
        <w:br/>
        <w:br/>
        <w:t>**Conclusion**</w:t>
        <w:br/>
        <w:br/>
        <w:t>Joint venture agreements are complex legal documents that should be drafted by an experienced attorney. By carefully considering the necessary clauses and including additional clauses as needed, the parties can protect themselves from potential risks and ensure that the joint venture is successful.</w:t>
      </w:r>
    </w:p>
    <w:p>
      <w:r>
        <w:t>**Learnings from the document chunks**</w:t>
        <w:br/>
        <w:br/>
        <w:t>The document chunks are about a joint venture agreement between two parties. The following are the necessary clauses for a joint venture agreement:</w:t>
        <w:br/>
        <w:br/>
        <w:t>* **Term of the agreement**. The agreement should specify the term of the joint venture, which can be for a fixed period of time or until a certain event occurs.</w:t>
        <w:br/>
        <w:t>* **Contributions of the parties**. The agreement should specify the contributions of each party to the joint venture, such as cash, property, or services.</w:t>
        <w:br/>
        <w:t>* **Management of the joint venture**. The agreement should specify how the joint venture will be managed, such as who will make decisions and how disputes will be resolved.</w:t>
        <w:br/>
        <w:t>* **Distribution of profits and losses**. The agreement should specify how profits and losses will be distributed between the parties.</w:t>
        <w:br/>
        <w:t>* **Termination of the agreement**. The agreement should specify the conditions under which the joint venture can be terminated, such as by mutual agreement, by a party's breach of the agreement, or by a change in circumstances.</w:t>
        <w:br/>
        <w:br/>
        <w:t>**Type of agreement**</w:t>
        <w:br/>
        <w:br/>
        <w:t>The document is a joint venture agreement between two parties.</w:t>
        <w:br/>
        <w:br/>
        <w:t>**Necessary clauses for a similar type of agreement**</w:t>
        <w:br/>
        <w:br/>
        <w:t>The necessary clauses for a similar type of agreement would be similar to the clauses listed above. However, the specific clauses that are included in the agreement will depend on the specific terms of the agreement. For example, if the agreement is for a joint venture that will last for a long period of time, the agreement may include more detailed provisions regarding the management of the joint venture and the distribution of profits and losses.</w:t>
        <w:br/>
        <w:br/>
        <w:t>In addition to the clauses listed above, there are a number of other clauses that may be included in a joint venture agreement. These clauses may include:</w:t>
        <w:br/>
        <w:br/>
        <w:t>* **Confidentiality clause**. This clause protects the confidential information of each party to the agreement.</w:t>
        <w:br/>
        <w:t>* **Non-compete clause**. This clause prevents each party from competing with the other party after the termination of the agreement.</w:t>
        <w:br/>
        <w:t>* **Indemnification clause**. This clause requires each party to indemnify the other party for any losses that are caused by the negligence or breach of contract of the indemnifying party.</w:t>
        <w:br/>
        <w:t>* **Governing law clause**. This clause specifies the law that will govern the agreement.</w:t>
        <w:br/>
        <w:t>* **Dispute resolution clause**. This clause specifies how disputes between the parties will be resolved.</w:t>
        <w:br/>
        <w:br/>
        <w:t>By including these clauses in the agreement, the parties can protect their interests and ensure that the joint venture is successful.</w:t>
      </w:r>
    </w:p>
    <w:p>
      <w:r>
        <w:t>**Learnings from the joint venture agreement**</w:t>
        <w:br/>
        <w:br/>
        <w:t>The joint venture agreement is a complex legal document that should be drafted by an experienced attorney. The following are the necessary clauses for a joint venture agreement:</w:t>
        <w:br/>
        <w:br/>
        <w:t>* **Term of the agreement:** The term of the agreement should be clearly defined, and should include provisions for early termination.</w:t>
        <w:br/>
        <w:t>* **Contributions of the parties:** The agreement should specify the contributions that each party will make to the joint venture, such as capital, intellectual property, and services.</w:t>
        <w:br/>
        <w:t>* **Governing law:** The agreement should specify the law that will govern the agreement.</w:t>
        <w:br/>
        <w:t>* **Termination of the agreement:** The agreement should include provisions for how the joint venture can be terminated, such as by mutual agreement, by a party's breach of the agreement, or by a change in circumstances.</w:t>
        <w:br/>
        <w:t>* **Non-compete clauses:** The agreement should include non-compete clauses to prevent the parties from competing with each other after the termination of the agreement.</w:t>
        <w:br/>
        <w:br/>
        <w:t>In addition to the above clauses, a joint venture agreement may also include other clauses, such as:</w:t>
        <w:br/>
        <w:br/>
        <w:t>* **Confidentiality clauses:** These clauses protect the confidential information of the parties to the agreement.</w:t>
        <w:br/>
        <w:t>* **Intellectual property clauses:** These clauses protect the intellectual property of the parties to the agreement.</w:t>
        <w:br/>
        <w:t>* **Indemnification clauses:** These clauses require one party to indemnify the other party for any losses or damages that it suffers as a result of the joint venture.</w:t>
        <w:br/>
        <w:t>* **Dispute resolution clauses:** These clauses specify how disputes between the parties will be resolved.</w:t>
        <w:br/>
        <w:br/>
        <w:t>**Conclusion**</w:t>
        <w:br/>
        <w:br/>
        <w:t>Joint venture agreements are complex legal documents that should be drafted by an experienced attorney. If you are considering entering into a joint venture, it is important to have a clear understanding of the rights and obligations of each party.</w:t>
      </w:r>
    </w:p>
    <w:p>
      <w:r>
        <w:t>**Learnings from the document**</w:t>
        <w:br/>
        <w:br/>
        <w:t>The document is a joint venture agreement between two parties. The following are the necessary clauses for a joint venture agreement:</w:t>
        <w:br/>
        <w:br/>
        <w:t>* **Representations and warranties:** Each party must represent and warrant that they have the right to enter into the agreement and that they are not in breach of any other agreements.</w:t>
        <w:br/>
        <w:t>* **Indemnity:** The parties must agree to indemnify each other for any losses arising out of the agreement.</w:t>
        <w:br/>
        <w:t>* **Waiver:** The parties must agree that a waiver of one provision does not constitute a waiver of any other provision.</w:t>
        <w:br/>
        <w:t>* **Binding effect:** The agreement must be binding on the parties and their successors.</w:t>
        <w:br/>
        <w:t>* **No assignment:** The parties must agree not to assign the agreement without the other party's consent.</w:t>
        <w:br/>
        <w:t>* **Invalid provisions:** If any provision of the agreement is invalid or unenforceable, the remaining provisions will remain in effect.</w:t>
        <w:br/>
        <w:t>* **Consents:** The parties must agree that they can agree or consent to something in their absolute discretion or subject to conditions.</w:t>
        <w:br/>
        <w:t>* **Additional documents:** The parties must agree to execute any additional documents necessary to implement the agreement.</w:t>
        <w:br/>
        <w:t>* **Entire agreement:** The agreement must supersede all prior agreements between the parties.</w:t>
        <w:br/>
        <w:t>* **Rights cumulative:** The parties must agree that their rights under the agreement are cumulative and not exclusive of any other rights they may have.</w:t>
        <w:br/>
        <w:t>* **Amendment:** The agreement must be amended in writing.</w:t>
        <w:br/>
        <w:t>* **Counterparts:** The agreement may be executed in counterparts, each of which will be deemed an original.</w:t>
        <w:br/>
        <w:t>* **Costs:** The parties must agree to bear the costs of preparing, negotiating, and executing the agreement.</w:t>
        <w:br/>
        <w:br/>
        <w:t>**Types of agreements and necessary clauses**</w:t>
        <w:br/>
        <w:br/>
        <w:t>The following are the types of agreements and the necessary clauses that should be present in each type of agreement:</w:t>
        <w:br/>
        <w:br/>
        <w:t>* **Joint venture agreement:** The necessary clauses for a joint venture agreement include:</w:t>
        <w:br/>
        <w:t xml:space="preserve">    * **Representations and warranties:** Each party must represent and warrant that they have the right to enter into the agreement and that they are not in breach of any other agreements.</w:t>
        <w:br/>
        <w:t xml:space="preserve">    * **Indemnity:** The parties must agree to indemnify each other for any losses arising out of the agreement.</w:t>
        <w:br/>
        <w:t xml:space="preserve">    * **Waiver:** The parties must agree that a waiver of one provision does not constitute a waiver of any other provision.</w:t>
        <w:br/>
        <w:t xml:space="preserve">    * **Binding effect:** The agreement must be binding on the parties and their successors.</w:t>
        <w:br/>
        <w:t xml:space="preserve">    * **No assignment:** The parties must agree not to assign the agreement without the other party's consent.</w:t>
        <w:br/>
        <w:t xml:space="preserve">    * **Invalid provisions:** If any provision of the agreement is invalid or unenforceable, the remaining provisions will remain in effect.</w:t>
        <w:br/>
        <w:t xml:space="preserve">    * **Consents:** The parties must agree that they can agree or consent to something in their absolute discretion or subject to conditions.</w:t>
        <w:br/>
        <w:t xml:space="preserve">    * **Additional documents:** The parties must agree to execute any additional documents necessary to implement the agreement.</w:t>
        <w:br/>
        <w:t xml:space="preserve">    * **Entire agreement:** The agreement must supersede all prior agreements between the parties.</w:t>
        <w:br/>
        <w:t xml:space="preserve">    * **Rights cumulative:** The parties must agree that their rights under the agreement are cumulative and not exclusive of any other rights they may have.</w:t>
        <w:br/>
        <w:t xml:space="preserve">    * **Amendment:** The agreement must be amended in writing.</w:t>
        <w:br/>
        <w:t xml:space="preserve">    * **Counterparts:** The agreement may be executed in counterparts, each of which will be deemed an original.</w:t>
        <w:br/>
        <w:t xml:space="preserve">    * **Costs:** The parties must agree to bear the costs of preparing, negotiating, and executing the agreement.</w:t>
        <w:br/>
        <w:t>* **Employment agreement:** The necessary clauses for an employment agreement include:</w:t>
        <w:br/>
        <w:t xml:space="preserve">    * **Term of employment:** The term of employment should be specified, as well as any conditions for termination.</w:t>
        <w:br/>
        <w:t xml:space="preserve">    * **Compensation:** The compensation should be specified, including salary, bonuses, and benefits.</w:t>
        <w:br/>
        <w:t xml:space="preserve">    * **Benefits:** The benefits should be specified, including health insurance, retirement plans, and paid time off.</w:t>
        <w:br/>
        <w:t xml:space="preserve">    * **Confidentiality:** The employee must agree to keep the company's confidential information confidential.</w:t>
        <w:br/>
        <w:t xml:space="preserve">    * **Non-competition:** The employee must agree not to compete with the company for a certain period of time after leaving the company.</w:t>
        <w:br/>
        <w:t xml:space="preserve">    * **Termination:** The conditions for termination should be specified, including notice periods and severance pay.</w:t>
        <w:br/>
        <w:t>* **Lease agreement:** The necessary clauses for a lease agreement include:</w:t>
        <w:br/>
        <w:t xml:space="preserve">    * **Premises:** The premises should be described in detail, including the address, square footage, and any amenities.</w:t>
        <w:br/>
        <w:t xml:space="preserve">    * **Rent:** The rent should be specified, as well as any late fees or other charges.</w:t>
        <w:br/>
        <w:t xml:space="preserve">    * **Security deposit:** The security deposit should be specified, as well as the conditions for returning it.</w:t>
        <w:br/>
        <w:t xml:space="preserve">    * **Term of lease:** The term of the lease should be specified, as well as any conditions for renewal.</w:t>
        <w:br/>
        <w:t xml:space="preserve">    * **Termination:** The conditions for termination should be specified, including notice periods and any fees that may be charged.</w:t>
        <w:br/>
        <w:t>* **Purchase agreement:** The necessary clauses for a purchase agreement include:</w:t>
      </w:r>
    </w:p>
    <w:p>
      <w:r>
        <w:t>**Learnings from the document:**</w:t>
        <w:br/>
        <w:br/>
        <w:t>* The type of agreement is a shareholders agreement.</w:t>
        <w:br/>
        <w:t>* The necessary clauses for a shareholders agreement include:</w:t>
        <w:br/>
        <w:t xml:space="preserve">    * **Shareholder rights and obligations**</w:t>
        <w:br/>
        <w:t xml:space="preserve">    * **Voting rights**</w:t>
        <w:br/>
        <w:t xml:space="preserve">    * **Dividends**</w:t>
        <w:br/>
        <w:t xml:space="preserve">    * **Liquidation**</w:t>
        <w:br/>
        <w:t xml:space="preserve">    * **Transfer of shares**</w:t>
        <w:br/>
        <w:t>* The clauses in the document are specific to the shareholders agreement between the company and the new shareholder.</w:t>
        <w:br/>
        <w:t>* The clauses are necessary to protect the rights of all parties involved in the agreement.</w:t>
        <w:br/>
        <w:br/>
        <w:t>**Necessary clauses for a shareholders agreement:**</w:t>
        <w:br/>
        <w:br/>
        <w:t>* **Shareholder rights and obligations**</w:t>
        <w:br/>
        <w:t xml:space="preserve">    * The rights and obligations of each shareholder should be clearly defined. This includes the right to vote, the right to receive dividends, and the right to transfer shares.</w:t>
        <w:br/>
        <w:t xml:space="preserve">    * The shareholders should also agree on how to make decisions about the company. This could include a majority vote, a unanimous vote, or a vote by the board of directors.</w:t>
        <w:br/>
        <w:t>* **Voting rights**</w:t>
        <w:br/>
        <w:t xml:space="preserve">    * The voting rights of each shareholder should be clearly defined. This includes the number of votes each shareholder has and how those votes can be exercised.</w:t>
        <w:br/>
        <w:t xml:space="preserve">    * The shareholders should also agree on how to make decisions about the company. This could include a majority vote, a unanimous vote, or a vote by the board of directors.</w:t>
        <w:br/>
        <w:t>* **Dividends**</w:t>
        <w:br/>
        <w:t xml:space="preserve">    * The shareholders should agree on how dividends will be paid. This includes the amount of dividends that will be paid, when they will be paid, and how they will be calculated.</w:t>
        <w:br/>
        <w:t>* **Liquidation**</w:t>
        <w:br/>
        <w:t xml:space="preserve">    * The shareholders should agree on what will happen to the company if it is liquidated. This includes who will receive the assets of the company and how the debts will be paid.</w:t>
        <w:br/>
        <w:t>* **Transfer of shares**</w:t>
        <w:br/>
        <w:t xml:space="preserve">    * The shareholders should agree on how shares can be transferred. This includes the conditions under which shares can be transferred and the process for transferring shares.</w:t>
        <w:br/>
        <w:br/>
        <w:t>These are just a few of the necessary clauses for a shareholders agreement. Other clauses that may be included in a shareholders agreement include:</w:t>
        <w:br/>
        <w:br/>
        <w:t>* **Confidentiality**</w:t>
        <w:br/>
        <w:t>* **Non-competition**</w:t>
        <w:br/>
        <w:t>* **Indemnification**</w:t>
        <w:br/>
        <w:t>* **Governing law**</w:t>
        <w:br/>
        <w:t>* **Dispute resolution**</w:t>
        <w:br/>
        <w:br/>
        <w:t>It is important to have a shareholders agreement in place to protect the rights of all parties involved in the agreement. By carefully considering the necessary clauses and negotiating a fair agreement, the parties can avoid potential conflicts and ensure that the company is successful.</w:t>
      </w:r>
    </w:p>
    <w:p>
      <w:pPr>
        <w:pStyle w:val="Heading1"/>
      </w:pPr>
      <w:r>
        <w:t>Sublist</w:t>
      </w:r>
    </w:p>
    <w:p>
      <w:r>
        <w:t>**Learnings from the given document**</w:t>
        <w:br/>
        <w:br/>
        <w:t>The given document is an example of a shareholder agreement. It is a contract between the shareholders of a company that sets out the terms of their relationship. The following are some of the key clauses that are typically found in a shareholder agreement:</w:t>
        <w:br/>
        <w:br/>
        <w:t>* **Shareholder rights and obligations:** This clause sets out the rights and obligations of the shareholders, such as the right to vote, the right to receive dividends, and the right to transfer shares.</w:t>
        <w:br/>
        <w:t>* **Voting rights:** This clause sets out how votes are to be cast and how decisions are to be made by the shareholders.</w:t>
        <w:br/>
        <w:t>* **Dividends:** This clause sets out how dividends are to be paid and when they are to be paid.</w:t>
        <w:br/>
        <w:t>* **Transfer of shares:** This clause sets out the conditions under which shares can be transferred.</w:t>
        <w:br/>
        <w:t>* **Buy-sell agreement:** This clause sets out the terms under which a shareholder can sell their shares to the other shareholders or to the company.</w:t>
        <w:br/>
        <w:t>* **Drag-along rights:** This clause gives the majority shareholders the right to force the minority shareholders to sell their shares if the company is sold or merged with another company.</w:t>
        <w:br/>
        <w:t>* **Tag-along rights:** This clause gives the minority shareholders the right to sell their shares if the majority shareholders sell their shares.</w:t>
        <w:br/>
        <w:br/>
        <w:t>**Necessary clauses for a shareholder agreement**</w:t>
        <w:br/>
        <w:br/>
        <w:t>The following are some of the necessary clauses for a shareholder agreement:</w:t>
        <w:br/>
        <w:br/>
        <w:t>* **Shareholdings:** The agreement should set out the number of shares each shareholder owns and the voting rights associated with those shares.</w:t>
        <w:br/>
        <w:t>* **Voting rights:** The agreement should specify how shareholders can vote on matters affecting the company, such as amendments to the articles of incorporation or the election of directors.</w:t>
        <w:br/>
        <w:t>* **Financial participation:** The agreement should set out how shareholders will share in the profits and losses of the company.</w:t>
        <w:br/>
        <w:t>* **Transfer of shares:** The agreement should specify the conditions under which shareholders can transfer their shares.</w:t>
        <w:br/>
        <w:t>* **Termination of the agreement:** The agreement should specify the circumstances under which the agreement can be terminated.</w:t>
        <w:br/>
        <w:br/>
        <w:t>**Conclusion**</w:t>
        <w:br/>
        <w:br/>
        <w:t>A shareholder agreement is an important document that protects the rights and interests of the shareholders of a company. It is important to have a clear and comprehensive agreement in place to avoid any disputes or disagreements between the shareholders.</w:t>
        <w:br/>
        <w:br/>
        <w:t>**Type of Agreement:** Shareholder Agreement</w:t>
        <w:br/>
        <w:br/>
        <w:t>**Necessary Clauses:**</w:t>
        <w:br/>
        <w:br/>
        <w:t>* Shareholdings</w:t>
        <w:br/>
        <w:t>* Voting rights</w:t>
        <w:br/>
        <w:t>* Financial participation</w:t>
        <w:br/>
        <w:t>* Transfer of shares</w:t>
        <w:br/>
        <w:t>* Termination of the agreement</w:t>
      </w:r>
    </w:p>
    <w:p>
      <w:r>
        <w:t>**Learnings from the Shareholder Agreement**</w:t>
        <w:br/>
        <w:br/>
        <w:t>* **Shareholder Agreement** is a contract between the shareholders of a company. It sets out the rights and obligations of the shareholders, and the rules for how the company is to be managed.</w:t>
        <w:br/>
        <w:t>* **Necessary clauses for a shareholder agreement** include:</w:t>
        <w:br/>
        <w:t xml:space="preserve">    * The rights and obligations of the shareholders, such as the right to vote, the right to receive dividends, and the right to transfer shares.</w:t>
        <w:br/>
        <w:t xml:space="preserve">    * The rules for how the company is to be managed, such as the appointment and removal of directors, the decision-making process, and the distribution of profits.</w:t>
        <w:br/>
        <w:t xml:space="preserve">    * The terms of any shareholders\' loans or guarantees.</w:t>
        <w:br/>
        <w:t xml:space="preserve">    * The procedure for amending the shareholder agreement.</w:t>
        <w:br/>
        <w:t>* **Other clauses that may be included in a shareholder agreement** include:</w:t>
        <w:br/>
        <w:t xml:space="preserve">    * A confidentiality clause, which prevents the shareholders from disclosing confidential information about the company.</w:t>
        <w:br/>
        <w:t xml:space="preserve">    * A non-competition clause, which prevents the shareholders from competing with the company.</w:t>
        <w:br/>
        <w:t xml:space="preserve">    * A termination clause, which sets out the circumstances under which a shareholder can terminate the agreement.</w:t>
        <w:br/>
        <w:br/>
        <w:t>**Necessary clauses for a Shareholder Agreement**</w:t>
        <w:br/>
        <w:br/>
        <w:t>The following are necessary clauses for a shareholder agreement:</w:t>
        <w:br/>
        <w:br/>
        <w:t>* **Rights and obligations of the shareholders**</w:t>
        <w:br/>
        <w:t xml:space="preserve">    * The shareholders have the right to vote on matters affecting the company, such as the election of directors and the approval of major transactions.</w:t>
        <w:br/>
        <w:t xml:space="preserve">    * The shareholders have the right to receive dividends from the company's profits.</w:t>
        <w:br/>
        <w:t xml:space="preserve">    * The shareholders have the right to transfer their shares to other parties.</w:t>
        <w:br/>
        <w:t>* **Rules for how the company is to be managed**</w:t>
        <w:br/>
        <w:t xml:space="preserve">    * The shareholders must appoint directors to manage the company.</w:t>
        <w:br/>
        <w:t xml:space="preserve">    * The directors must make decisions in the best interests of the company.</w:t>
        <w:br/>
        <w:t xml:space="preserve">    * The shareholders must approve major transactions, such as the sale of assets or the issuance of new shares.</w:t>
        <w:br/>
        <w:t>* **Terms of any shareholders\' loans or guarantees**</w:t>
        <w:br/>
        <w:t xml:space="preserve">    * If a shareholder loans money to the company, the terms of the loan must be set out in the shareholder agreement.</w:t>
        <w:br/>
        <w:t xml:space="preserve">    * If a shareholder guarantees a loan to the company, the terms of the guarantee must be set out in the shareholder agreement.</w:t>
        <w:br/>
        <w:t>* **Procedure for amending the shareholder agreement**</w:t>
        <w:br/>
        <w:t xml:space="preserve">    * The shareholder agreement can be amended by a majority vote of the shareholders.</w:t>
        <w:br/>
        <w:t xml:space="preserve">    * The shareholder agreement can also be amended by a unanimous vote of the shareholders.</w:t>
        <w:br/>
        <w:br/>
        <w:t>**Other clauses that may be included in a Shareholder Agreement**</w:t>
        <w:br/>
        <w:br/>
        <w:t>The following are other clauses that may be included in a shareholder agreement:</w:t>
        <w:br/>
        <w:br/>
        <w:t>* **Confidentiality clause**</w:t>
        <w:br/>
        <w:t xml:space="preserve">    * The shareholders agree not to disclose confidential information about the company.</w:t>
        <w:br/>
        <w:t>* **Non-competition clause**</w:t>
        <w:br/>
        <w:t xml:space="preserve">    * The shareholders agree not to compete with the company.</w:t>
        <w:br/>
        <w:t>* **Termination clause**</w:t>
        <w:br/>
        <w:t xml:space="preserve">    * The shareholders can terminate the agreement if certain conditions are met, such as if the company is sold or if the shareholders are in breach of the agreement.</w:t>
      </w:r>
    </w:p>
    <w:p>
      <w:r>
        <w:t>**Learnings from the Shareholder Agreement**</w:t>
        <w:br/>
        <w:br/>
        <w:t>The following are the learnings from the shareholder agreement:</w:t>
        <w:br/>
        <w:br/>
        <w:t>* **Right of First Refusal** is a clause that gives the other shareholders and the company the right to match the offer of a third party who wants to buy the shares of a shareholder.</w:t>
        <w:br/>
        <w:t>* **Tag-Along (Co-Sale Right)** is a clause that gives the other shareholders the right to sell their shares at the same time as the selling shareholder.</w:t>
        <w:br/>
        <w:t>* **Drag-Along (Forced Sale Right)** is a clause that gives the company the right to force the selling shareholder to sell their shares to a third party.</w:t>
        <w:br/>
        <w:br/>
        <w:t>**Necessary Clauses for a Shareholder Agreement**</w:t>
        <w:br/>
        <w:br/>
        <w:t>The following are the necessary clauses for a shareholder agreement:</w:t>
        <w:br/>
        <w:br/>
        <w:t>* **Representations and Warranties**. The shareholders should represent and warrant that they have good title to the shares, that they are not in default on any obligations, and that the shares are not encumbered.</w:t>
        <w:br/>
        <w:t>* **Covenants**. The shareholders should agree to vote their shares in accordance with the company's best interests, to not compete with the company, and to not disclose confidential information.</w:t>
        <w:br/>
        <w:t>* **Dissolution**. The shareholders should agree on how the company will be dissolved if it is no longer viable.</w:t>
        <w:br/>
        <w:t>* **Transfer of Shares**. The shareholders should agree on the terms and conditions for transferring their shares.</w:t>
        <w:br/>
        <w:t>* **Miscellaneous**. The shareholders should agree on other miscellaneous terms and conditions, such as the governing law and the venue for disputes.</w:t>
      </w:r>
    </w:p>
    <w:p>
      <w:r>
        <w:t>**Learnings**</w:t>
        <w:br/>
        <w:br/>
        <w:t>* **Drag-along right** gives the majority shareholders the right to force the minority shareholders to sell their shares to a third party. This clause is necessary in a shareholder agreement to protect the majority shareholders' interests.</w:t>
        <w:br/>
        <w:t>* **Purchase option** gives the parties the right to purchase the shares of another party under certain circumstances. This clause is necessary in a shareholder agreement to protect the parties' interests in the event of a triggering event.</w:t>
        <w:br/>
        <w:t>* **Representations and warranties** are statements made by one party to another party about the facts or circumstances relating to the transaction. These clauses are necessary in a shareholder agreement to protect the parties from misrepresentations or fraud.</w:t>
        <w:br/>
        <w:t>* **Indemnification** is a promise by one party to compensate the other party for any losses or damages caused by the first party's breach of contract. This clause is necessary in a shareholder agreement to protect the parties from financial losses.</w:t>
        <w:br/>
        <w:t>* **Remedies** are the legal actions that a party can take to enforce their rights under a contract. These clauses are necessary in a shareholder agreement to ensure that the parties have the ability to protect their interests.</w:t>
        <w:br/>
        <w:br/>
        <w:t>**Types of agreements and necessary clauses**</w:t>
        <w:br/>
        <w:br/>
        <w:t>* **Shareholder agreement** is a contract between the shareholders of a company that sets out their rights and obligations. The necessary clauses for a shareholder agreement include drag-along right, purchase option, representations and warranties, indemnification, and remedies.</w:t>
        <w:br/>
        <w:t>* **Employment agreement** is a contract between an employer and an employee that sets out the terms of their employment. The necessary clauses for an employment agreement include compensation, benefits, working hours, and termination.</w:t>
        <w:br/>
        <w:t>* **Non-compete agreement** is a contract between an employer and an employee that prevents the employee from competing with the employer after they leave their employment. The necessary clauses for a non-compete agreement include the scope of the agreement, the duration of the agreement, and the geographic area covered by the agreement.</w:t>
        <w:br/>
        <w:t>* **Confidentiality agreement** is a contract between two parties that prevents one party from disclosing confidential information to the other party. The necessary clauses for a confidentiality agreement include the definition of confidential information, the obligations of the parties, and the remedies for breach of the agreement.</w:t>
      </w:r>
    </w:p>
    <w:p>
      <w:r>
        <w:t>**Learnings from the document**</w:t>
        <w:br/>
        <w:br/>
        <w:t>The document is a shareholder agreement. The following are the necessary clauses for a shareholder agreement:</w:t>
        <w:br/>
        <w:br/>
        <w:t>* **Representations and warranties:** The shareholders represent and warrant that they have the right to enter into the agreement and that the shares they are contributing are free and clear of any liens or encumbrances.</w:t>
        <w:br/>
        <w:t>* **Subscription:** The shareholders agree to subscribe for the number of shares specified in the agreement.</w:t>
        <w:br/>
        <w:t>* **Payment:** The shareholders agree to pay for their shares in accordance with the terms of the agreement.</w:t>
        <w:br/>
        <w:t>* **Voting rights:** The shareholders agree to vote their shares in accordance with the terms of the agreement.</w:t>
        <w:br/>
        <w:t>* **Transfer of shares:** The shareholders agree not to transfer their shares without the consent of the other shareholders.</w:t>
        <w:br/>
        <w:t>* **Dissolution:** The shareholders agree on the terms of dissolution of the company.</w:t>
        <w:br/>
        <w:t>* **Governing law:** The shareholders agree on the governing law of the agreement.</w:t>
        <w:br/>
        <w:br/>
        <w:t>**Additional clauses that may be included in a shareholder agreement:**</w:t>
        <w:br/>
        <w:br/>
        <w:t>* **Drag-along provision:** This provision allows the majority shareholders to force the minority shareholders to sell their shares if the company is sold or merged.</w:t>
        <w:br/>
        <w:t>* **Tag-along provision:** This provision allows the minority shareholders to sell their shares if the majority shareholders sell their shares.</w:t>
        <w:br/>
        <w:t>* **Right of first refusal:** This provision gives the shareholders the first right to purchase any shares that are being sold by another shareholder.</w:t>
        <w:br/>
        <w:t>* **Right of appraisal:** This provision allows the shareholders to have their shares appraised if they disagree with the price that is being offered for their shares.</w:t>
        <w:br/>
        <w:t>* **Non-compete clause:** This clause prevents the shareholders from competing with the company after they leave.</w:t>
        <w:br/>
        <w:t>* **Confidentiality clause:** This clause prevents the shareholders from disclosing confidential information about the company.</w:t>
        <w:br/>
        <w:br/>
        <w:t>**Conclusion**</w:t>
        <w:br/>
        <w:br/>
        <w:t>A shareholder agreement is an important document that protects the rights of the shareholders. It is important to have a clear understanding of the terms of the agreement before signing it.</w:t>
      </w:r>
    </w:p>
    <w:p>
      <w:r>
        <w:t>**Learnings from the document**</w:t>
        <w:br/>
        <w:br/>
        <w:t>The document is a shareholder agreement. The following are the necessary clauses for a shareholder agreement:</w:t>
        <w:br/>
        <w:br/>
        <w:t>* **Representations and warranties:** The shareholders represent and warrant that they have good standing and are not subject to any legal or regulatory restrictions on their ability to enter into the agreement.</w:t>
        <w:br/>
        <w:t>* **Covenants:** The shareholders agree to take certain actions, such as not competing with the company, not transferring their shares without the consent of the other shareholders, and not disclosing confidential information.</w:t>
        <w:br/>
        <w:t>* **Termination:** The agreement can be terminated by the shareholders for a variety of reasons, such as a breach of the agreement, a change in control of the company, or the death or incapacity of a shareholder.</w:t>
        <w:br/>
        <w:t>* **Governing law:** The agreement will be governed by the laws of the state in which the company is incorporated.</w:t>
        <w:br/>
        <w:t>* **Severability:** If any provision of the agreement is found to be invalid or unenforceable, the remaining provisions will remain in full force and effect.</w:t>
        <w:br/>
        <w:br/>
        <w:t>**Additional clauses that may be included in a shareholder agreement:**</w:t>
        <w:br/>
        <w:br/>
        <w:t>* **Confidentiality:** The shareholders agree to keep confidential any information shared with them by the other shareholders.</w:t>
        <w:br/>
        <w:t>* **Non-competition:** The shareholders agree not to compete with the company for a specified period of time.</w:t>
        <w:br/>
        <w:t>* **Indemnification:** The shareholders agree to indemnify the company for any losses it suffers as a result of their actions.</w:t>
        <w:br/>
        <w:t>* **Termination:** The shareholders agree on the terms of termination of the agreement.</w:t>
        <w:br/>
        <w:br/>
        <w:t>**Conclusion**</w:t>
        <w:br/>
        <w:br/>
        <w:t>The shareholder agreement is an important document that protects the interests of all shareholders. It is important to have a clear understanding of the terms of the agreement before signing it.</w:t>
      </w:r>
    </w:p>
    <w:p>
      <w:pPr>
        <w:pStyle w:val="Heading1"/>
      </w:pPr>
      <w:r>
        <w:t>Sublist</w:t>
      </w:r>
    </w:p>
    <w:p>
      <w:r>
        <w:t>['None']</w:t>
      </w:r>
    </w:p>
    <w:p>
      <w:r>
        <w:t>**Learnings**</w:t>
        <w:br/>
        <w:br/>
        <w:t>* The document is a sale agreement for a property.</w:t>
        <w:br/>
        <w:t>* The necessary clauses for a sale agreement include:</w:t>
        <w:br/>
        <w:t xml:space="preserve">    * Description of the property being sold</w:t>
        <w:br/>
        <w:t xml:space="preserve">    * Purchase price</w:t>
        <w:br/>
        <w:t xml:space="preserve">    * Payment terms</w:t>
        <w:br/>
        <w:t xml:space="preserve">    * Closing date</w:t>
        <w:br/>
        <w:t xml:space="preserve">    * Inspection period</w:t>
        <w:br/>
        <w:t xml:space="preserve">    * Warranties</w:t>
        <w:br/>
        <w:t xml:space="preserve">    * Representations and warranties</w:t>
        <w:br/>
        <w:t xml:space="preserve">    * Indemnification</w:t>
        <w:br/>
        <w:t xml:space="preserve">    * Default</w:t>
        <w:br/>
        <w:t xml:space="preserve">    * Assignment and subletting</w:t>
        <w:br/>
        <w:t xml:space="preserve">    * Governing law</w:t>
        <w:br/>
        <w:t xml:space="preserve">    * Entire agreement</w:t>
        <w:br/>
        <w:t xml:space="preserve">    * Notices</w:t>
        <w:br/>
        <w:t xml:space="preserve">    * Severability</w:t>
        <w:br/>
        <w:t xml:space="preserve">    * Waiver</w:t>
        <w:br/>
        <w:t xml:space="preserve">    * Headings</w:t>
        <w:br/>
        <w:t xml:space="preserve">    * Counterparts</w:t>
        <w:br/>
        <w:t xml:space="preserve">    * Binding effect</w:t>
        <w:br/>
        <w:br/>
        <w:t>**Type of Agreement**</w:t>
        <w:br/>
        <w:br/>
        <w:t>* Sale agreement</w:t>
        <w:br/>
        <w:br/>
        <w:t>**Additional clauses that may be present in a sale agreement**</w:t>
        <w:br/>
        <w:br/>
        <w:t>* Earnest money deposit</w:t>
        <w:br/>
        <w:t>* Financing contingency</w:t>
        <w:br/>
        <w:t>* Seller\'s representations and warranties</w:t>
        <w:br/>
        <w:t>* Buyer\'s representations and warranties</w:t>
        <w:br/>
        <w:t>* Closing costs</w:t>
        <w:br/>
        <w:t>* Default and remedies</w:t>
        <w:br/>
        <w:t>* Assignment and assumption</w:t>
        <w:br/>
        <w:t>* Notices</w:t>
        <w:br/>
        <w:t>* Governing law</w:t>
        <w:br/>
        <w:t>* Entire agreement</w:t>
        <w:br/>
        <w:t>* Severability</w:t>
        <w:br/>
        <w:t>* Waiver</w:t>
        <w:br/>
        <w:t>* Headings</w:t>
        <w:br/>
        <w:t>* Counterparts</w:t>
        <w:br/>
        <w:t>* Binding effect</w:t>
      </w:r>
    </w:p>
    <w:p>
      <w:r>
        <w:t>**Learnings from the document:**</w:t>
        <w:br/>
        <w:br/>
        <w:t>* The document is a sale agreement for a town house.</w:t>
        <w:br/>
        <w:t>* The necessary clauses for a sale agreement include:</w:t>
        <w:br/>
        <w:t xml:space="preserve">    * The purchase price</w:t>
        <w:br/>
        <w:t xml:space="preserve">    * The terms of payment</w:t>
        <w:br/>
        <w:t xml:space="preserve">    * The closing date</w:t>
        <w:br/>
        <w:t xml:space="preserve">    * The property description</w:t>
        <w:br/>
        <w:t xml:space="preserve">    * The representations and warranties of the seller</w:t>
        <w:br/>
        <w:t xml:space="preserve">    * The conditions of sale</w:t>
        <w:br/>
        <w:t xml:space="preserve">    * The closing costs</w:t>
        <w:br/>
        <w:t xml:space="preserve">    * The dispute resolution clause</w:t>
        <w:br/>
        <w:br/>
        <w:t>**Type of agreement:**</w:t>
        <w:br/>
        <w:br/>
        <w:t>This is a sale agreement.</w:t>
        <w:br/>
        <w:br/>
        <w:t>**Necessary clauses for a sale agreement:**</w:t>
        <w:br/>
        <w:br/>
        <w:t>The following are some of the necessary clauses for a sale agreement:</w:t>
        <w:br/>
        <w:br/>
        <w:t>* **Purchase price:** The purchase price is the amount of money that the buyer agrees to pay to the seller for the property.</w:t>
        <w:br/>
        <w:t>* **Deposit:** The deposit is a sum of money that the buyer pays to the seller when the offer to purchase is accepted. The deposit is typically held in escrow until the closing date.</w:t>
        <w:br/>
        <w:t>* **Balance of purchase price:** The balance of the purchase price is the amount of money that the buyer owes to the seller after the deposit has been paid. The balance of the purchase price is typically paid at the closing date.</w:t>
        <w:br/>
        <w:t>* **Completion date:** The completion date is the date on which the sale of the property is finalized. The completion date is typically set for a few weeks after the closing date.</w:t>
        <w:br/>
        <w:t>* **Title search:** A title search is a process by which a title company or attorney checks the public records to make sure that the seller has clear title to the property.</w:t>
        <w:br/>
        <w:t>* **Insurance:** The buyer and seller are typically required to purchase insurance on the property at the closing date. The buyer's insurance policy will cover the buyer's interest in the property, while the seller's insurance policy will cover the seller's interest in the property.</w:t>
        <w:br/>
        <w:t>* **Closing costs:** The closing costs are the fees that are associated with the sale of the property. The closing costs typically include the title search fee, the escrow fee, the lender's fee, and the attorney's fee.</w:t>
        <w:br/>
        <w:t>* **Property inspection:** The buyer is typically entitled to have a property inspection performed on the property before the closing date. The property inspection will identify any defects in the property that the buyer may want to address before the closing date.</w:t>
        <w:br/>
        <w:t>* **Seller's disclosure:** The seller is typically required to provide a seller's disclosure statement to the buyer before the closing date. The seller's disclosure statement will identify any known defects in the property that the seller is aware of.</w:t>
        <w:br/>
        <w:t>* **Closing statement:** The closing statement is a document that summarizes all of the financial transactions that are taking place at the closing. The closing statement will show the amount of money that the buyer is paying to the seller, the amount of money that the seller is paying to the buyer, and the amount of money that is being held in escrow.</w:t>
        <w:br/>
        <w:t>* **Assignment and assumption:** An assignment and assumption agreement is a document that allows the buyer to assign their interest in the property to another party. An assumption agreement is a document that allows the buyer to assume the seller's existing mortgage on the property.</w:t>
        <w:br/>
        <w:t>* **Liability:** The buyer and seller are typically responsible for their own liabilities on the property. The buyer is responsible for any liabilities that they incur after the closing date. The seller is responsible for any liabilities that they incurred before the closing date.</w:t>
        <w:br/>
        <w:t>* **Indemnification:** The buyer and seller may agree to indemnify each other for certain liabilities. Indemnification is a promise to pay for someone else's losses or damages.</w:t>
        <w:br/>
        <w:t>* **Notices:** The buyer and seller are typically required to provide each other with written notice of certain events. For example, the buyer is typically required to provide the seller with written notice of any default on the mortgage.</w:t>
        <w:br/>
        <w:t>* **Governing law:** The governing law clause specifies which state's laws will govern the sale agreement.</w:t>
        <w:br/>
        <w:t>* **Entire agreement:** The entire agreement clause specifies that the sale agreement constitutes the entire agreement between the buyer and the seller. This clause prevents the buyer and the seller from claiming that there was an oral agreement that was not included in the written agreement.</w:t>
        <w:br/>
        <w:t>* **Severability:** The severability clause specifies that if any provision of the sale agreement is found to be invalid or unenforceable, the remaining provisions of the sale agreement will remain in effect.</w:t>
        <w:br/>
        <w:t>* **Waiver:** The waiver clause specifies that the buyer and the seller can waive their rights under the sale agreement.</w:t>
        <w:br/>
        <w:t>* **Modification:** The modification clause specifies that the sale agreement can only be modified in writing.</w:t>
        <w:br/>
        <w:t>* **Attorneys' fees:** The attorneys' fees clause specifies that the prevailing party in any lawsuit will be entitled to recover their attorneys' fees.</w:t>
        <w:br/>
        <w:t>* **Applicable law:** The applicable law clause specifies which state's laws will apply to any lawsuit that is filed in connection with the sale agreement.</w:t>
        <w:br/>
        <w:t>* **Binding effect:** The binding effect clause specifies that the sale agreement is binding on the buyer and</w:t>
      </w:r>
    </w:p>
    <w:p>
      <w:pPr>
        <w:pStyle w:val="Heading1"/>
      </w:pPr>
      <w:r>
        <w:t>Sublist</w:t>
      </w:r>
    </w:p>
    <w:p>
      <w:r>
        <w:t>**Learnings from the document**</w:t>
        <w:br/>
        <w:br/>
        <w:t>The document is a Joint Development Agreement (JDA) between PHPL and MRPL. The JDA is for the development of a real estate project. The following are necessary clauses for a JDA:</w:t>
        <w:br/>
        <w:br/>
        <w:t>* **Assignment of Development Rights:** The developer is granted the right to develop the project land.</w:t>
        <w:br/>
        <w:t>* **Mortgage on the Project Land:** The developer is required to create a mortgage on the project land to secure the construction funding.</w:t>
        <w:br/>
        <w:t>* **Marketing, Leasing, and Sale of the Premises:** The developer is responsible for marketing, leasing, and selling the premises to be constructed on the project land.</w:t>
        <w:br/>
        <w:t>* **Set-up and Maintenance of the Project:** The developer is responsible for setting up and maintaining the project, including the property and facilities/common areas constructed upon the project land.</w:t>
        <w:br/>
        <w:t>* **Compliance with Applicable Laws:** The developer is responsible for complying with all applicable laws in relation to the project.</w:t>
        <w:br/>
        <w:t>* **Dispute Resolution:** The JDA should include a dispute resolution clause that specifies how disputes between the parties will be resolved. This clause could include mediation, arbitration, or litigation.</w:t>
        <w:br/>
        <w:t>* **Termination:** The JDA should include a termination clause that specifies how the agreement can be terminated by either party. This clause could include termination for convenience, termination for breach, or termination for other reasons.</w:t>
        <w:br/>
        <w:br/>
        <w:t>**Conclusion**</w:t>
        <w:br/>
        <w:br/>
        <w:t>The JDA is a complex document that should be carefully reviewed by both parties before signing. It is important to ensure that all of the necessary clauses are included in the agreement to protect both parties' interests.</w:t>
      </w:r>
    </w:p>
    <w:p>
      <w:r>
        <w:t>**Learnings from the document**</w:t>
        <w:br/>
        <w:br/>
        <w:t>From the document, we can learn about the following clauses that are necessary for a joint development agreement:</w:t>
        <w:br/>
        <w:br/>
        <w:t>* **Definitions:** This section defines the terms that are used throughout the agreement. It is important to have clear and concise definitions so that there is no confusion about what the parties are agreeing to.</w:t>
        <w:br/>
        <w:t>* **Representations and Warranties:** This section sets out the representations and warranties that each party makes to the other party. These are important because they help to ensure that each party is entering into the agreement with full knowledge of the facts.</w:t>
        <w:br/>
        <w:t>* **Conditions Precedent:** This section sets out the conditions that must be met before the agreement becomes binding. These conditions can include things like the parties obtaining necessary approvals or the completion of due diligence.</w:t>
        <w:br/>
        <w:t>* **Rights and Obligations of the Parties:** This section sets out the rights and obligations of each party under the agreement. This includes things like the party's obligations to provide information, cooperate with each other, and share profits.</w:t>
        <w:br/>
        <w:t>* **Termination:** This section sets out the circumstances under which the agreement can be terminated. This can include things like a breach of the agreement, a change in law, or a force majeure event.</w:t>
        <w:br/>
        <w:t>* **Governing Law and Dispute Resolution:** This section sets out the law that will govern the agreement and the process for resolving disputes.</w:t>
        <w:br/>
        <w:br/>
        <w:t>**Type of Agreement**</w:t>
        <w:br/>
        <w:br/>
        <w:t>The document is a joint development agreement (JDA) between PHPL and MRPL. A JDA is an agreement between two or more parties to develop a property together. The parties agree to share the costs and profits of the development, and they also agree on how the property will be managed and operated once it is completed.</w:t>
        <w:br/>
        <w:br/>
        <w:t>**Necessary Clauses**</w:t>
        <w:br/>
        <w:br/>
        <w:t>The following are some of the necessary clauses for a JDA:</w:t>
        <w:br/>
        <w:br/>
        <w:t>* **Definitions:** This section defines the terms that are used throughout the agreement. It is important to have clear and concise definitions so that there is no confusion about what the parties are agreeing to.</w:t>
        <w:br/>
        <w:t>* **Representations and Warranties:** This section sets out the representations and warranties that each party makes to the other party. These are important because they help to ensure that each party is entering into the agreement with full knowledge of the facts.</w:t>
        <w:br/>
        <w:t>* **Conditions Precedent:** This section sets out the conditions that must be met before the agreement becomes binding. These conditions can include things like the parties obtaining necessary approvals or the completion of due diligence.</w:t>
        <w:br/>
        <w:t>* **Rights and Obligations of the Parties:** This section sets out the rights and obligations of each party under the agreement. This includes things like the party's obligations to provide information, cooperate with each other, and share profits.</w:t>
        <w:br/>
        <w:t>* **Termination:** This section sets out the circumstances under which the agreement can be terminated. This can include things like a breach of the agreement, a change in law, or a force majeure event.</w:t>
        <w:br/>
        <w:t>* **Governing Law and Dispute Resolution:** This section sets out the law that will govern the agreement and the process for resolving disputes.</w:t>
      </w:r>
    </w:p>
    <w:p>
      <w:r>
        <w:t>**Learnings from the document:**</w:t>
        <w:br/>
        <w:br/>
        <w:t>The document is an example of a joint development agreement (JDA). A JDA is a contract between two or more parties to develop a property together. The parties agree to share the costs and profits of the development, and they also agree to share the risks.</w:t>
        <w:br/>
        <w:br/>
        <w:t>The key clauses in a JDA are:</w:t>
        <w:br/>
        <w:br/>
        <w:t>* **Representations and warranties:** The parties must represent and warrant that they have the right to enter into the JDA and that they have the necessary authority to do so.</w:t>
        <w:br/>
        <w:t>* **Confidentiality:** The parties must agree to keep confidential all information shared during the course of the JDA.</w:t>
        <w:br/>
        <w:t>* **Intellectual property:** The parties must agree to assign all intellectual property rights to the JDA to the developer.</w:t>
        <w:br/>
        <w:t>* **Term and termination:** The JDA must specify a term and the conditions under which it can be terminated.</w:t>
        <w:br/>
        <w:t>* **Governing law:** The JDA must specify the law that will govern it.</w:t>
        <w:br/>
        <w:br/>
        <w:t>**Necessary clauses for a JDA:**</w:t>
        <w:br/>
        <w:br/>
        <w:t>In addition to the key clauses listed above, there are a number of other clauses that should be included in a JDA. These include:</w:t>
        <w:br/>
        <w:br/>
        <w:t>* **Approvals:** The parties must agree on who is responsible for obtaining the necessary approvals for the development. This includes approvals from government agencies, as well as any other third parties that may be involved.</w:t>
        <w:br/>
        <w:t>* **Costs:** The parties must agree on who is responsible for paying for the costs of the development. This includes the costs of construction, marketing, and sales.</w:t>
        <w:br/>
        <w:t>* **Profits:** The parties must agree on how the profits from the development will be shared. This could be on a pro-rata basis, or it could be based on the parties' respective contributions to the development.</w:t>
        <w:br/>
        <w:t>* **Risks:** The parties must agree on how the risks of the development will be shared. This could include risks such as construction delays, market fluctuations, and environmental hazards.</w:t>
        <w:br/>
        <w:br/>
        <w:t>**Conclusion:**</w:t>
        <w:br/>
        <w:br/>
        <w:t>A JDA is a complex document that should be carefully drafted and reviewed by an attorney before it is signed. The clauses in a JDA should be tailored to the specific needs of the parties and the development project.</w:t>
      </w:r>
    </w:p>
    <w:p>
      <w:r>
        <w:t>**Learnings from the document:**</w:t>
        <w:br/>
        <w:br/>
        <w:t>* The document is a Joint Development Agreement (JDA) between PHPL and MRPL.</w:t>
        <w:br/>
        <w:t>* The JDA is for the development of a real estate project.</w:t>
        <w:br/>
        <w:t>* The key clauses in the JDA are:</w:t>
        <w:br/>
        <w:t xml:space="preserve">    * The parties' obligations to obtain necessary approvals and consents.</w:t>
        <w:br/>
        <w:t xml:space="preserve">    * The developer's right to raise project funding and create a mortgage on the project land.</w:t>
        <w:br/>
        <w:t xml:space="preserve">    * The lender's rights and recourse against the developer.</w:t>
        <w:br/>
        <w:br/>
        <w:t>**Necessary clauses for a JDA:**</w:t>
        <w:br/>
        <w:br/>
        <w:t>* The parties' obligations to obtain necessary approvals and consents, including:</w:t>
        <w:br/>
        <w:t xml:space="preserve">    * Governmental approvals</w:t>
        <w:br/>
        <w:t xml:space="preserve">    * Third-party consents</w:t>
        <w:br/>
        <w:t xml:space="preserve">    * Lender consents</w:t>
        <w:br/>
        <w:t>* The developer's right to raise project funding and create a mortgage on the project land.</w:t>
        <w:br/>
        <w:t>* The lender's rights and recourse against the developer, including:</w:t>
        <w:br/>
        <w:t xml:space="preserve">    * The right to enforce the mortgage</w:t>
        <w:br/>
        <w:t xml:space="preserve">    * The right to foreclose on the project land</w:t>
        <w:br/>
        <w:t xml:space="preserve">    * The right to receive payments from the project</w:t>
        <w:br/>
        <w:br/>
        <w:t>**Conclusion:**</w:t>
        <w:br/>
        <w:br/>
        <w:t>The JDA is a complex document that should be carefully reviewed by all parties before signing. It is important to understand the rights and obligations of each party, as well as the potential risks and rewards of the project.</w:t>
      </w:r>
    </w:p>
    <w:p>
      <w:r>
        <w:t>**Learnings from the document**</w:t>
        <w:br/>
        <w:br/>
        <w:t>The document is an example of a joint development agreement (JDA) between a developer and a land owner. The developer agrees to develop the project on the land owned by the land owner, and the land owner agrees to provide the land for the development.</w:t>
        <w:br/>
        <w:br/>
        <w:t>The key clauses in a JDA include the following:</w:t>
        <w:br/>
        <w:br/>
        <w:t>* **Assignment and Subletting Clause:** This clause allows the developer to assign or sublet the development rights to another party.</w:t>
        <w:br/>
        <w:t>* **Construction Clause:** This clause specifies the responsibilities of the developer in terms of construction and completion of the project.</w:t>
        <w:br/>
        <w:t>* **Marketing and Sales Clause:** This clause specifies the responsibilities of the developer in terms of marketing and sales of the units in the project.</w:t>
        <w:br/>
        <w:t>* **Financing Clause:** This clause specifies the terms of financing for the project.</w:t>
        <w:br/>
        <w:t>* **Completion and Occupancy Certificate Clause:** This clause specifies the conditions under which the developer will be required to obtain a completion certificate and occupancy certificate for the project.</w:t>
        <w:br/>
        <w:t>* **Title and Warranty Clause:** This clause specifies the developer's warranty as to the title to the project and the units in the project.</w:t>
        <w:br/>
        <w:t>* **Indemnification Clause:** This clause specifies the developer's obligation to indemnify the other party for any losses or damages arising out of the development of the project.</w:t>
        <w:br/>
        <w:t>* **Governing Law and Jurisdiction Clause:** This clause specifies the law that will govern the agreement and the jurisdiction in which any disputes will be resolved.</w:t>
        <w:br/>
        <w:br/>
        <w:t>**Necessary clauses for a JDA**</w:t>
        <w:br/>
        <w:br/>
        <w:t>The following are some of the necessary clauses for a JDA:</w:t>
        <w:br/>
        <w:br/>
        <w:t>* **Confidentiality and non-disclosure clause:** This clause protects the confidential information of both parties.</w:t>
        <w:br/>
        <w:t>* **Notices clause:** This clause specifies how and when notices must be given between the parties.</w:t>
        <w:br/>
        <w:t>* **Entire agreement clause:** This clause states that the JDA is the entire agreement between the parties and supersedes any prior agreements.</w:t>
        <w:br/>
        <w:t>* **Binding agreement clause:** This clause states that the JDA is binding and enforceable.</w:t>
        <w:br/>
        <w:t>* **Specific performance clause:** This clause allows the parties to seek specific performance of the JDA if the other party breaches the agreement.</w:t>
        <w:br/>
        <w:br/>
        <w:t>**Conclusion**</w:t>
        <w:br/>
        <w:br/>
        <w:t>The JDA is an important document that sets out the terms and conditions for the development of a real estate project. It is important to ensure that all of the necessary clauses are included in the JDA to protect the rights of both parties.</w:t>
      </w:r>
    </w:p>
    <w:p>
      <w:r>
        <w:t>**Learnings from the document:**</w:t>
        <w:br/>
        <w:br/>
        <w:t>The document is a Joint Development Agreement (JDA) between PHPL and MRPL. The key clauses in a JDA are:</w:t>
        <w:br/>
        <w:br/>
        <w:t>* **Assignment of Development Rights:** The developer assigns its development rights to the land owner.</w:t>
        <w:br/>
        <w:t>* **Revenue Share:** The land owner receives a share of the gross sales revenue from the project.</w:t>
        <w:br/>
        <w:t>* **Approvals:** The land owner is responsible for obtaining all necessary approvals for the project.</w:t>
        <w:br/>
        <w:t>* **Escrow Agreement:** The developer deposits an adjustable deposit with a third party escrow agent. This deposit is used to secure the land owner's obligations under the JDA.</w:t>
        <w:br/>
        <w:t>* **Default:** The developer may default on its obligations under the JDA if it fails to obtain the necessary approvals or if it breaches any of the other terms of the agreement.</w:t>
        <w:br/>
        <w:t>* **Termination:** The JDA may be terminated by either party if the other party breaches a material term of the agreement.</w:t>
        <w:br/>
        <w:br/>
        <w:t>**Necessary clauses for a JDA:**</w:t>
        <w:br/>
        <w:br/>
        <w:t>The following are the necessary clauses for a JDA:</w:t>
        <w:br/>
        <w:br/>
        <w:t>* **Term and termination clause:** This clause specifies the duration of the JDA and the conditions under which it can be terminated.</w:t>
        <w:br/>
        <w:t>* **Confidentiality clause:** This clause protects the confidential information of the parties to the JDA.</w:t>
        <w:br/>
        <w:t>* **Non-compete clause:** This clause prevents one party from competing with the other party after the termination of the JDA.</w:t>
        <w:br/>
        <w:t>* **Governing law clause:** This clause specifies the law that will govern the JDA.</w:t>
        <w:br/>
        <w:t>* **Dispute resolution clause:** This clause specifies how disputes arising under the JDA will be resolved.</w:t>
      </w:r>
    </w:p>
    <w:p>
      <w:r>
        <w:t>**Learnings from the document:**</w:t>
        <w:br/>
        <w:br/>
        <w:t>The document is a Joint Development Agreement (JDA) between PHPL and MRPL. The key clauses in a JDA include:</w:t>
        <w:br/>
        <w:br/>
        <w:t>* **Representations and warranties:** The parties must represent and warrant that they have the right to enter into the agreement and that the agreement does not conflict with any other agreement they are party to.</w:t>
        <w:br/>
        <w:t>* **Confidentiality:** The parties must keep confidential all information shared during the course of the agreement.</w:t>
        <w:br/>
        <w:t>* **Term and termination:** The agreement will be for a specified term and can be terminated by either party for certain reasons.</w:t>
        <w:br/>
        <w:t>* **Governing law:** The agreement will be governed by the laws of the state in which it is executed.</w:t>
        <w:br/>
        <w:t>* **Dispute resolution:** Any disputes arising out of the agreement will be resolved through arbitration or litigation.</w:t>
        <w:br/>
        <w:br/>
        <w:t>**Necessary clauses for a JDA:**</w:t>
        <w:br/>
        <w:br/>
        <w:t>* **Assignment:** The parties must agree on whether the agreement can be assigned to a third party.</w:t>
        <w:br/>
        <w:t>* **Indemnification:** The parties must agree on who will be responsible for any damages that arise out of the agreement.</w:t>
        <w:br/>
        <w:t>* **Limitation of liability:** The parties must agree on the maximum amount of damages that can be recovered in the event of a breach of the agreement.</w:t>
        <w:br/>
        <w:t>* **Notices:** The parties must agree on how and when notices will be given under the agreement.</w:t>
        <w:br/>
        <w:t>* **Entire agreement:** The parties must agree that the agreement constitutes the entire agreement between them and supersedes any prior agreements.</w:t>
        <w:br/>
        <w:br/>
        <w:t>**Conclusion:**</w:t>
        <w:br/>
        <w:br/>
        <w:t>JDA agreements are complex and should be drafted by an experienced attorney. If you are considering entering into a JDA, it is important to have an attorney review the agreement to ensure that it protects your interests.</w:t>
      </w:r>
    </w:p>
    <w:p>
      <w:r>
        <w:t>**Joint Development Agreement (JDA)**</w:t>
        <w:br/>
        <w:br/>
        <w:t>**Learnings from the document:**</w:t>
        <w:br/>
        <w:br/>
        <w:t>* The document is a joint development agreement (JDA) between PHPL and MRPL.</w:t>
        <w:br/>
        <w:t>* The key clauses in a JDA include:</w:t>
        <w:br/>
        <w:t xml:space="preserve">    * **Representations and warranties:** These are statements made by one party to the agreement about the other party's ability to perform its obligations under the agreement.</w:t>
        <w:br/>
        <w:t xml:space="preserve">    * **Indemnification:** This is a promise by one party to the agreement to compensate the other party for any losses it suffers as a result of the first party's breach of the agreement.</w:t>
        <w:br/>
        <w:t xml:space="preserve">    * **Confidentiality:** This is a promise by one party to the agreement not to disclose confidential information of the other party.</w:t>
        <w:br/>
        <w:t xml:space="preserve">    * **Termination:** This is a provision that allows either party to terminate the agreement under certain circumstances.</w:t>
        <w:br/>
        <w:br/>
        <w:t>**Necessary clauses for a JDA:**</w:t>
        <w:br/>
        <w:br/>
        <w:t>* The JDA should clearly define the rights and obligations of each party.</w:t>
        <w:br/>
        <w:t>* The JDA should include a dispute resolution mechanism.</w:t>
        <w:br/>
        <w:t>* The JDA should be in writing and signed by both parties.</w:t>
        <w:br/>
        <w:br/>
        <w:t>**Conclusion:**</w:t>
        <w:br/>
        <w:br/>
        <w:t>JDA's are complex agreements that can be difficult to negotiate. It is important to have an experienced attorney review any JDA before signing it.</w:t>
      </w:r>
    </w:p>
    <w:p>
      <w:pPr>
        <w:pStyle w:val="Heading1"/>
      </w:pPr>
      <w:r>
        <w:t>Sublist</w:t>
      </w:r>
    </w:p>
    <w:p>
      <w:r>
        <w:t>**Learnings from the document:**</w:t>
        <w:br/>
        <w:br/>
        <w:t>* The document is an employment agreement between an employer and an employee.</w:t>
        <w:br/>
        <w:t>* The necessary clauses for an employment agreement include:</w:t>
        <w:br/>
        <w:t xml:space="preserve">    * Term of employment</w:t>
        <w:br/>
        <w:t xml:space="preserve">    * Salary and benefits</w:t>
        <w:br/>
        <w:t xml:space="preserve">    * Work hours and location</w:t>
        <w:br/>
        <w:t xml:space="preserve">    * Employment conditions</w:t>
        <w:br/>
        <w:t xml:space="preserve">    * Confidentiality</w:t>
        <w:br/>
        <w:t xml:space="preserve">    * Non-competition</w:t>
        <w:br/>
        <w:t xml:space="preserve">    * Non-solicitation</w:t>
        <w:br/>
        <w:t xml:space="preserve">    * Termination</w:t>
        <w:br/>
        <w:br/>
        <w:t>**Type of agreement:**</w:t>
        <w:br/>
        <w:br/>
        <w:t>The document is an employment agreement.</w:t>
        <w:br/>
        <w:br/>
        <w:t>**Necessary clauses for an employment agreement:**</w:t>
        <w:br/>
        <w:br/>
        <w:t>In addition to the clauses listed above, the following clauses are also commonly included in employment agreements:</w:t>
        <w:br/>
        <w:br/>
        <w:t>* **Background check:** The employer may require the employee to undergo a background check as a condition of employment.</w:t>
        <w:br/>
        <w:t>* **Deductions:** The employer may deduct certain amounts from the employee's wages, such as taxes, insurance premiums, and union dues.</w:t>
        <w:br/>
        <w:t>* **Reimbursement:** The employer may reimburse the employee for certain expenses, such as travel expenses or business expenses.</w:t>
        <w:br/>
        <w:t>* **Leave policy:** The employer must provide the employee with a leave policy that outlines the employee's rights and responsibilities regarding leave.</w:t>
        <w:br/>
        <w:t>* **Termination:** The employer must provide the employee with a written notice of termination and must follow the terms of the employment agreement when terminating the employee's employment.</w:t>
        <w:br/>
        <w:br/>
        <w:t>**Conclusion:**</w:t>
        <w:br/>
        <w:br/>
        <w:t>The employment agreement is an important document that outlines the rights and responsibilities of both the employer and the employee. It is important to carefully review the employment agreement before signing it to ensure that you understand all of the terms and conditions.</w:t>
      </w:r>
    </w:p>
    <w:p>
      <w:r>
        <w:t>**Learnings**</w:t>
        <w:br/>
        <w:br/>
        <w:t>The following clauses are necessary for an employment agreement:</w:t>
        <w:br/>
        <w:br/>
        <w:t>* **Termination clause**. This clause specifies the terms and conditions under which an employee can be terminated.</w:t>
        <w:br/>
        <w:t>* **Notice clause**. This clause specifies how and when notices must be given.</w:t>
        <w:br/>
        <w:t>* **Dispute resolution clause**. This clause specifies how disputes between the employer and employee will be resolved.</w:t>
        <w:br/>
        <w:t>* **Confidentiality clause**. This clause protects the company's confidential information.</w:t>
        <w:br/>
        <w:t>* **Non-compete clause**. This clause prevents the employee from competing with the company after they leave.</w:t>
        <w:br/>
        <w:t>* **Non-solicitation clause**. This clause prevents the employee from soliciting the company's customers or employees after they leave.</w:t>
        <w:br/>
        <w:t>* **Wage and hour clause**. This clause specifies the employee's wages and hours of work.</w:t>
        <w:br/>
        <w:t>* **Benefits clause**. This clause specifies the employee's benefits, such as health insurance and paid time off.</w:t>
        <w:br/>
        <w:t>* **Termination clause**. This clause specifies the terms and conditions under which the employee can be terminated.</w:t>
        <w:br/>
        <w:t>* **Notice clause**. This clause specifies how and when notices must be given.</w:t>
        <w:br/>
        <w:t>* **Dispute resolution clause**. This clause specifies how disputes between the employer and employee will be resolved.</w:t>
        <w:br/>
        <w:br/>
        <w:t>**Type of Agreement**</w:t>
        <w:br/>
        <w:br/>
        <w:t>The learnings are based on an employment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